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53657" w14:textId="445B6CE0" w:rsidR="00512D41" w:rsidRDefault="00000000">
      <w:pPr>
        <w:pStyle w:val="Ttulo"/>
      </w:pPr>
      <w:r>
        <w:t xml:space="preserve">Planejamento de Tarefas e Backlog do </w:t>
      </w:r>
      <w:proofErr w:type="spellStart"/>
      <w:r>
        <w:t>Projeto</w:t>
      </w:r>
      <w:proofErr w:type="spellEnd"/>
      <w:r>
        <w:t xml:space="preserve"> </w:t>
      </w:r>
      <w:r w:rsidR="001B1706">
        <w:t xml:space="preserve">Agenda </w:t>
      </w:r>
      <w:proofErr w:type="spellStart"/>
      <w:r w:rsidR="001B1706">
        <w:t>Acadêmica</w:t>
      </w:r>
      <w:proofErr w:type="spellEnd"/>
    </w:p>
    <w:p w14:paraId="5B226C3D" w14:textId="42F55670" w:rsidR="00512D41" w:rsidRDefault="00000000">
      <w:r>
        <w:t xml:space="preserve">Data: </w:t>
      </w:r>
      <w:r w:rsidR="00FD221A">
        <w:t>15</w:t>
      </w:r>
      <w:r w:rsidR="001B1706">
        <w:t>/09/2024</w:t>
      </w:r>
    </w:p>
    <w:p w14:paraId="529F48AF" w14:textId="4AE17BCA" w:rsidR="00512D41" w:rsidRDefault="00000000">
      <w:proofErr w:type="spellStart"/>
      <w:r>
        <w:t>Revisão</w:t>
      </w:r>
      <w:proofErr w:type="spellEnd"/>
      <w:r>
        <w:t xml:space="preserve">: </w:t>
      </w:r>
      <w:r w:rsidR="004D587E">
        <w:t>2</w:t>
      </w:r>
      <w:r w:rsidR="001B1706">
        <w:t>.0</w:t>
      </w:r>
    </w:p>
    <w:p w14:paraId="43B44A53" w14:textId="53E6B5BF" w:rsidR="00512D41" w:rsidRDefault="00000000">
      <w:r>
        <w:t xml:space="preserve">Autor: </w:t>
      </w:r>
      <w:r w:rsidR="001B1706">
        <w:t xml:space="preserve">Matheus Mitsuo </w:t>
      </w:r>
      <w:proofErr w:type="spellStart"/>
      <w:r w:rsidR="001B1706">
        <w:t>Yamafuku</w:t>
      </w:r>
      <w:proofErr w:type="spellEnd"/>
      <w:r w:rsidR="001B1706">
        <w:t xml:space="preserve"> Benatti</w:t>
      </w:r>
    </w:p>
    <w:p w14:paraId="04F63C27" w14:textId="4761A0A7" w:rsidR="001B1706" w:rsidRDefault="00000000">
      <w:pPr>
        <w:pStyle w:val="Ttulo1"/>
      </w:pPr>
      <w:proofErr w:type="spellStart"/>
      <w:r>
        <w:t>Tarefas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9"/>
        <w:gridCol w:w="1914"/>
        <w:gridCol w:w="1353"/>
        <w:gridCol w:w="2009"/>
        <w:gridCol w:w="1146"/>
        <w:gridCol w:w="1499"/>
      </w:tblGrid>
      <w:tr w:rsidR="00843469" w14:paraId="7AD4BCCA" w14:textId="77777777" w:rsidTr="00843469">
        <w:tc>
          <w:tcPr>
            <w:tcW w:w="0" w:type="auto"/>
          </w:tcPr>
          <w:p w14:paraId="76803822" w14:textId="7C28A4C8" w:rsidR="00843469" w:rsidRDefault="00843469" w:rsidP="00843469">
            <w:pPr>
              <w:spacing w:line="360" w:lineRule="auto"/>
            </w:pPr>
            <w:r>
              <w:t>ID</w:t>
            </w:r>
          </w:p>
        </w:tc>
        <w:tc>
          <w:tcPr>
            <w:tcW w:w="0" w:type="auto"/>
          </w:tcPr>
          <w:p w14:paraId="2FF65FC5" w14:textId="59979A1C" w:rsidR="00843469" w:rsidRDefault="00843469" w:rsidP="00843469">
            <w:pPr>
              <w:spacing w:line="360" w:lineRule="auto"/>
            </w:pPr>
            <w:proofErr w:type="spellStart"/>
            <w:r>
              <w:t>Tarefa</w:t>
            </w:r>
            <w:proofErr w:type="spellEnd"/>
          </w:p>
        </w:tc>
        <w:tc>
          <w:tcPr>
            <w:tcW w:w="0" w:type="auto"/>
          </w:tcPr>
          <w:p w14:paraId="19C4E64E" w14:textId="2B50D3C9" w:rsidR="00843469" w:rsidRDefault="00843469" w:rsidP="00843469">
            <w:pPr>
              <w:spacing w:line="360" w:lineRule="auto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0" w:type="auto"/>
          </w:tcPr>
          <w:p w14:paraId="31C3FABB" w14:textId="4AC391ED" w:rsidR="00843469" w:rsidRDefault="00843469" w:rsidP="00843469">
            <w:pPr>
              <w:spacing w:line="360" w:lineRule="auto"/>
            </w:pPr>
            <w:proofErr w:type="spellStart"/>
            <w:r>
              <w:t>Responsável</w:t>
            </w:r>
            <w:proofErr w:type="spellEnd"/>
          </w:p>
        </w:tc>
        <w:tc>
          <w:tcPr>
            <w:tcW w:w="0" w:type="auto"/>
          </w:tcPr>
          <w:p w14:paraId="46769AD8" w14:textId="6DAAF564" w:rsidR="00843469" w:rsidRDefault="00843469" w:rsidP="00843469">
            <w:pPr>
              <w:spacing w:line="360" w:lineRule="auto"/>
            </w:pPr>
            <w:r>
              <w:t>Status</w:t>
            </w:r>
          </w:p>
        </w:tc>
        <w:tc>
          <w:tcPr>
            <w:tcW w:w="0" w:type="auto"/>
          </w:tcPr>
          <w:p w14:paraId="4F1F322D" w14:textId="08F51D20" w:rsidR="00843469" w:rsidRDefault="00843469" w:rsidP="00843469">
            <w:pPr>
              <w:spacing w:line="360" w:lineRule="auto"/>
            </w:pPr>
            <w:r>
              <w:t xml:space="preserve">Data de </w:t>
            </w:r>
            <w:proofErr w:type="spellStart"/>
            <w:r>
              <w:t>Conclusão</w:t>
            </w:r>
            <w:proofErr w:type="spellEnd"/>
          </w:p>
        </w:tc>
      </w:tr>
      <w:tr w:rsidR="00B35105" w14:paraId="51B4CEB1" w14:textId="77777777" w:rsidTr="00843469">
        <w:tc>
          <w:tcPr>
            <w:tcW w:w="0" w:type="auto"/>
          </w:tcPr>
          <w:p w14:paraId="4E5B866C" w14:textId="7DCBAA38" w:rsidR="00B35105" w:rsidRDefault="00B35105" w:rsidP="00B35105">
            <w:pPr>
              <w:spacing w:line="360" w:lineRule="auto"/>
            </w:pPr>
            <w:r>
              <w:t>RF3</w:t>
            </w:r>
          </w:p>
        </w:tc>
        <w:tc>
          <w:tcPr>
            <w:tcW w:w="0" w:type="auto"/>
          </w:tcPr>
          <w:p w14:paraId="2840AC96" w14:textId="286E2995" w:rsidR="00B35105" w:rsidRDefault="00B35105" w:rsidP="00B35105">
            <w:pPr>
              <w:spacing w:line="360" w:lineRule="auto"/>
            </w:pPr>
            <w:proofErr w:type="spellStart"/>
            <w:r w:rsidRPr="00C315D0">
              <w:t>Cadastro</w:t>
            </w:r>
            <w:proofErr w:type="spellEnd"/>
            <w:r w:rsidRPr="00C315D0">
              <w:t xml:space="preserve"> de </w:t>
            </w:r>
            <w:proofErr w:type="spellStart"/>
            <w:r w:rsidRPr="00C315D0">
              <w:t>Atividades</w:t>
            </w:r>
            <w:proofErr w:type="spellEnd"/>
          </w:p>
        </w:tc>
        <w:tc>
          <w:tcPr>
            <w:tcW w:w="0" w:type="auto"/>
          </w:tcPr>
          <w:p w14:paraId="04F18B65" w14:textId="77777777" w:rsidR="00B35105" w:rsidRDefault="00B35105" w:rsidP="00B35105">
            <w:pPr>
              <w:spacing w:after="200" w:line="276" w:lineRule="auto"/>
            </w:pPr>
            <w:proofErr w:type="spellStart"/>
            <w:r w:rsidRPr="00C315D0">
              <w:t>Permitir</w:t>
            </w:r>
            <w:proofErr w:type="spellEnd"/>
            <w:r w:rsidRPr="00C315D0">
              <w:t xml:space="preserve"> que </w:t>
            </w:r>
            <w:proofErr w:type="spellStart"/>
            <w:r w:rsidRPr="00C315D0">
              <w:t>atividades</w:t>
            </w:r>
            <w:proofErr w:type="spellEnd"/>
            <w:r w:rsidRPr="00C315D0">
              <w:t xml:space="preserve"> </w:t>
            </w:r>
            <w:proofErr w:type="spellStart"/>
            <w:r w:rsidRPr="00C315D0">
              <w:t>sejam</w:t>
            </w:r>
            <w:proofErr w:type="spellEnd"/>
            <w:r w:rsidRPr="00C315D0">
              <w:t xml:space="preserve"> </w:t>
            </w:r>
            <w:proofErr w:type="spellStart"/>
            <w:r w:rsidRPr="00C315D0">
              <w:t>cadastradas</w:t>
            </w:r>
            <w:proofErr w:type="spellEnd"/>
            <w:r w:rsidRPr="00C315D0">
              <w:t xml:space="preserve"> </w:t>
            </w:r>
            <w:proofErr w:type="spellStart"/>
            <w:r w:rsidRPr="00C315D0">
              <w:t>por</w:t>
            </w:r>
            <w:proofErr w:type="spellEnd"/>
            <w:r w:rsidRPr="00C315D0">
              <w:t xml:space="preserve"> </w:t>
            </w:r>
            <w:proofErr w:type="spellStart"/>
            <w:r w:rsidRPr="00C315D0">
              <w:t>usuários</w:t>
            </w:r>
            <w:proofErr w:type="spellEnd"/>
            <w:r w:rsidRPr="00C315D0">
              <w:t>.</w:t>
            </w:r>
          </w:p>
          <w:p w14:paraId="5429B7AE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5F786919" w14:textId="1973BECA" w:rsidR="00B35105" w:rsidRDefault="00B35105" w:rsidP="00B35105">
            <w:pPr>
              <w:spacing w:line="360" w:lineRule="auto"/>
            </w:pPr>
            <w:r>
              <w:t>Matheus/Leonardo</w:t>
            </w:r>
          </w:p>
        </w:tc>
        <w:tc>
          <w:tcPr>
            <w:tcW w:w="0" w:type="auto"/>
          </w:tcPr>
          <w:p w14:paraId="2964CA96" w14:textId="79C04446" w:rsidR="00B35105" w:rsidRDefault="00B35105" w:rsidP="00B35105">
            <w:pPr>
              <w:spacing w:line="360" w:lineRule="auto"/>
            </w:pPr>
            <w:proofErr w:type="spellStart"/>
            <w:r>
              <w:t>Concluído</w:t>
            </w:r>
            <w:proofErr w:type="spellEnd"/>
          </w:p>
        </w:tc>
        <w:tc>
          <w:tcPr>
            <w:tcW w:w="0" w:type="auto"/>
          </w:tcPr>
          <w:p w14:paraId="1ABCA28E" w14:textId="19F13F49" w:rsidR="00B35105" w:rsidRDefault="00B35105" w:rsidP="00B35105">
            <w:pPr>
              <w:spacing w:line="360" w:lineRule="auto"/>
            </w:pPr>
            <w:r>
              <w:t>15/09/2024</w:t>
            </w:r>
          </w:p>
        </w:tc>
      </w:tr>
      <w:tr w:rsidR="00B35105" w14:paraId="63DE0109" w14:textId="77777777" w:rsidTr="00843469">
        <w:tc>
          <w:tcPr>
            <w:tcW w:w="0" w:type="auto"/>
          </w:tcPr>
          <w:p w14:paraId="206A437B" w14:textId="73A96AEF" w:rsidR="00B35105" w:rsidRDefault="00B35105" w:rsidP="00B35105">
            <w:pPr>
              <w:spacing w:line="360" w:lineRule="auto"/>
            </w:pPr>
            <w:r>
              <w:t>RF4</w:t>
            </w:r>
          </w:p>
        </w:tc>
        <w:tc>
          <w:tcPr>
            <w:tcW w:w="0" w:type="auto"/>
          </w:tcPr>
          <w:p w14:paraId="27AB7DBB" w14:textId="22958E59" w:rsidR="00B35105" w:rsidRDefault="00B35105" w:rsidP="00B35105">
            <w:pPr>
              <w:spacing w:line="360" w:lineRule="auto"/>
            </w:pPr>
            <w:proofErr w:type="spellStart"/>
            <w:r w:rsidRPr="00C315D0">
              <w:t>Edição</w:t>
            </w:r>
            <w:proofErr w:type="spellEnd"/>
            <w:r w:rsidRPr="00C315D0">
              <w:t xml:space="preserve"> de </w:t>
            </w:r>
            <w:proofErr w:type="spellStart"/>
            <w:r w:rsidRPr="00C315D0">
              <w:t>Atividade</w:t>
            </w:r>
            <w:r>
              <w:t>s</w:t>
            </w:r>
            <w:proofErr w:type="spellEnd"/>
          </w:p>
        </w:tc>
        <w:tc>
          <w:tcPr>
            <w:tcW w:w="0" w:type="auto"/>
          </w:tcPr>
          <w:p w14:paraId="790343AD" w14:textId="178A177C" w:rsidR="00B35105" w:rsidRDefault="00B35105" w:rsidP="00B35105">
            <w:pPr>
              <w:spacing w:line="360" w:lineRule="auto"/>
            </w:pPr>
            <w:proofErr w:type="spellStart"/>
            <w:r w:rsidRPr="00C315D0">
              <w:t>Permitir</w:t>
            </w:r>
            <w:proofErr w:type="spellEnd"/>
            <w:r w:rsidRPr="00C315D0">
              <w:t xml:space="preserve"> que </w:t>
            </w:r>
            <w:proofErr w:type="spellStart"/>
            <w:r w:rsidRPr="00C315D0">
              <w:t>atividades</w:t>
            </w:r>
            <w:proofErr w:type="spellEnd"/>
            <w:r w:rsidRPr="00C315D0">
              <w:t xml:space="preserve"> </w:t>
            </w:r>
            <w:proofErr w:type="spellStart"/>
            <w:r w:rsidRPr="00C315D0">
              <w:t>cadastradas</w:t>
            </w:r>
            <w:proofErr w:type="spellEnd"/>
            <w:r w:rsidRPr="00C315D0">
              <w:t xml:space="preserve"> </w:t>
            </w:r>
            <w:proofErr w:type="spellStart"/>
            <w:r w:rsidRPr="00C315D0">
              <w:t>possam</w:t>
            </w:r>
            <w:proofErr w:type="spellEnd"/>
            <w:r w:rsidRPr="00C315D0">
              <w:t xml:space="preserve"> ser </w:t>
            </w:r>
            <w:proofErr w:type="spellStart"/>
            <w:r w:rsidRPr="00C315D0">
              <w:t>editadas</w:t>
            </w:r>
            <w:proofErr w:type="spellEnd"/>
            <w:r w:rsidRPr="00C315D0">
              <w:t>.</w:t>
            </w:r>
          </w:p>
        </w:tc>
        <w:tc>
          <w:tcPr>
            <w:tcW w:w="0" w:type="auto"/>
          </w:tcPr>
          <w:p w14:paraId="0D482E66" w14:textId="57433A3F" w:rsidR="00B35105" w:rsidRDefault="00B35105" w:rsidP="00B35105">
            <w:pPr>
              <w:spacing w:line="360" w:lineRule="auto"/>
            </w:pPr>
            <w:r>
              <w:t>Matheus/Leonardo</w:t>
            </w:r>
          </w:p>
        </w:tc>
        <w:tc>
          <w:tcPr>
            <w:tcW w:w="0" w:type="auto"/>
          </w:tcPr>
          <w:p w14:paraId="2528BDEC" w14:textId="02648F33" w:rsidR="00B35105" w:rsidRDefault="00B35105" w:rsidP="00B35105">
            <w:pPr>
              <w:spacing w:line="360" w:lineRule="auto"/>
            </w:pPr>
            <w:proofErr w:type="spellStart"/>
            <w:r>
              <w:t>Concluído</w:t>
            </w:r>
            <w:proofErr w:type="spellEnd"/>
          </w:p>
        </w:tc>
        <w:tc>
          <w:tcPr>
            <w:tcW w:w="0" w:type="auto"/>
          </w:tcPr>
          <w:p w14:paraId="270AC96C" w14:textId="4794CA94" w:rsidR="00B35105" w:rsidRDefault="00B35105" w:rsidP="00B35105">
            <w:pPr>
              <w:spacing w:line="360" w:lineRule="auto"/>
            </w:pPr>
            <w:r>
              <w:t>15/09/2024</w:t>
            </w:r>
          </w:p>
        </w:tc>
      </w:tr>
      <w:tr w:rsidR="00B35105" w14:paraId="2157A959" w14:textId="77777777" w:rsidTr="00843469">
        <w:tc>
          <w:tcPr>
            <w:tcW w:w="0" w:type="auto"/>
          </w:tcPr>
          <w:p w14:paraId="56DA9713" w14:textId="307E2EAD" w:rsidR="00B35105" w:rsidRDefault="00B35105" w:rsidP="00B35105">
            <w:pPr>
              <w:spacing w:line="360" w:lineRule="auto"/>
            </w:pPr>
            <w:r>
              <w:t>RF5</w:t>
            </w:r>
          </w:p>
        </w:tc>
        <w:tc>
          <w:tcPr>
            <w:tcW w:w="0" w:type="auto"/>
          </w:tcPr>
          <w:p w14:paraId="1AE2A7D2" w14:textId="54B5DF14" w:rsidR="00B35105" w:rsidRDefault="00B35105" w:rsidP="00B35105">
            <w:pPr>
              <w:spacing w:line="360" w:lineRule="auto"/>
            </w:pPr>
            <w:proofErr w:type="spellStart"/>
            <w:r w:rsidRPr="00C315D0">
              <w:t>Exclusão</w:t>
            </w:r>
            <w:proofErr w:type="spellEnd"/>
            <w:r w:rsidRPr="00C315D0">
              <w:t xml:space="preserve"> de </w:t>
            </w:r>
            <w:proofErr w:type="spellStart"/>
            <w:r w:rsidRPr="00C315D0">
              <w:t>Atividades</w:t>
            </w:r>
            <w:proofErr w:type="spellEnd"/>
          </w:p>
        </w:tc>
        <w:tc>
          <w:tcPr>
            <w:tcW w:w="0" w:type="auto"/>
          </w:tcPr>
          <w:p w14:paraId="044CD6B2" w14:textId="4BEEC1CC" w:rsidR="00B35105" w:rsidRDefault="00B35105" w:rsidP="00B35105">
            <w:pPr>
              <w:spacing w:line="360" w:lineRule="auto"/>
            </w:pPr>
            <w:proofErr w:type="spellStart"/>
            <w:r w:rsidRPr="00C315D0">
              <w:t>Permitir</w:t>
            </w:r>
            <w:proofErr w:type="spellEnd"/>
            <w:r w:rsidRPr="00C315D0">
              <w:t xml:space="preserve"> a </w:t>
            </w:r>
            <w:proofErr w:type="spellStart"/>
            <w:r w:rsidRPr="00C315D0">
              <w:t>exclusão</w:t>
            </w:r>
            <w:proofErr w:type="spellEnd"/>
            <w:r w:rsidRPr="00C315D0">
              <w:t xml:space="preserve"> de </w:t>
            </w:r>
            <w:proofErr w:type="spellStart"/>
            <w:r w:rsidRPr="00C315D0">
              <w:t>atividades</w:t>
            </w:r>
            <w:proofErr w:type="spellEnd"/>
            <w:r w:rsidRPr="00C315D0">
              <w:t xml:space="preserve"> </w:t>
            </w:r>
            <w:proofErr w:type="spellStart"/>
            <w:r w:rsidRPr="00C315D0">
              <w:t>criadas</w:t>
            </w:r>
            <w:proofErr w:type="spellEnd"/>
          </w:p>
        </w:tc>
        <w:tc>
          <w:tcPr>
            <w:tcW w:w="0" w:type="auto"/>
          </w:tcPr>
          <w:p w14:paraId="12D50F02" w14:textId="5282AF2B" w:rsidR="00B35105" w:rsidRDefault="00B35105" w:rsidP="00B35105">
            <w:pPr>
              <w:spacing w:line="360" w:lineRule="auto"/>
            </w:pPr>
            <w:r>
              <w:t>Matheus/Leonardo</w:t>
            </w:r>
          </w:p>
        </w:tc>
        <w:tc>
          <w:tcPr>
            <w:tcW w:w="0" w:type="auto"/>
          </w:tcPr>
          <w:p w14:paraId="12AD76E0" w14:textId="66D64ADA" w:rsidR="00B35105" w:rsidRDefault="00B35105" w:rsidP="00B35105">
            <w:pPr>
              <w:spacing w:line="360" w:lineRule="auto"/>
            </w:pPr>
            <w:proofErr w:type="spellStart"/>
            <w:r>
              <w:t>Concluído</w:t>
            </w:r>
            <w:proofErr w:type="spellEnd"/>
          </w:p>
        </w:tc>
        <w:tc>
          <w:tcPr>
            <w:tcW w:w="0" w:type="auto"/>
          </w:tcPr>
          <w:p w14:paraId="23B63D3A" w14:textId="322C5839" w:rsidR="00B35105" w:rsidRDefault="00B35105" w:rsidP="00B35105">
            <w:pPr>
              <w:spacing w:line="360" w:lineRule="auto"/>
            </w:pPr>
            <w:r>
              <w:t>15/09/2024</w:t>
            </w:r>
          </w:p>
        </w:tc>
      </w:tr>
      <w:tr w:rsidR="00B35105" w14:paraId="1484985D" w14:textId="77777777" w:rsidTr="00843469">
        <w:tc>
          <w:tcPr>
            <w:tcW w:w="0" w:type="auto"/>
          </w:tcPr>
          <w:p w14:paraId="3B08758D" w14:textId="440B7BBE" w:rsidR="00B35105" w:rsidRDefault="00B35105" w:rsidP="00B35105">
            <w:pPr>
              <w:spacing w:line="360" w:lineRule="auto"/>
            </w:pPr>
            <w:r>
              <w:t>RF7</w:t>
            </w:r>
          </w:p>
        </w:tc>
        <w:tc>
          <w:tcPr>
            <w:tcW w:w="0" w:type="auto"/>
          </w:tcPr>
          <w:p w14:paraId="4E92813B" w14:textId="0506CBB9" w:rsidR="00B35105" w:rsidRDefault="00B35105" w:rsidP="00B35105">
            <w:pPr>
              <w:spacing w:line="360" w:lineRule="auto"/>
            </w:pPr>
            <w:proofErr w:type="spellStart"/>
            <w:r w:rsidRPr="00C315D0">
              <w:t>Listagem</w:t>
            </w:r>
            <w:proofErr w:type="spellEnd"/>
            <w:r w:rsidRPr="00C315D0">
              <w:t xml:space="preserve"> de </w:t>
            </w:r>
            <w:proofErr w:type="spellStart"/>
            <w:r w:rsidRPr="00C315D0">
              <w:t>Atividades</w:t>
            </w:r>
            <w:proofErr w:type="spellEnd"/>
            <w:r w:rsidRPr="00C315D0">
              <w:t xml:space="preserve"> </w:t>
            </w:r>
            <w:proofErr w:type="spellStart"/>
            <w:r w:rsidRPr="00C315D0">
              <w:t>por</w:t>
            </w:r>
            <w:proofErr w:type="spellEnd"/>
            <w:r w:rsidRPr="00C315D0">
              <w:t xml:space="preserve"> Usuário</w:t>
            </w:r>
          </w:p>
        </w:tc>
        <w:tc>
          <w:tcPr>
            <w:tcW w:w="0" w:type="auto"/>
          </w:tcPr>
          <w:p w14:paraId="65749A8F" w14:textId="56E8D87E" w:rsidR="00B35105" w:rsidRDefault="00B35105" w:rsidP="00B35105">
            <w:pPr>
              <w:spacing w:line="360" w:lineRule="auto"/>
            </w:pPr>
            <w:proofErr w:type="spellStart"/>
            <w:r w:rsidRPr="00C315D0">
              <w:t>Listar</w:t>
            </w:r>
            <w:proofErr w:type="spellEnd"/>
            <w:r w:rsidRPr="00C315D0">
              <w:t xml:space="preserve"> </w:t>
            </w:r>
            <w:proofErr w:type="spellStart"/>
            <w:r w:rsidRPr="00C315D0">
              <w:t>todas</w:t>
            </w:r>
            <w:proofErr w:type="spellEnd"/>
            <w:r w:rsidRPr="00C315D0">
              <w:t xml:space="preserve"> as </w:t>
            </w:r>
            <w:proofErr w:type="spellStart"/>
            <w:r w:rsidRPr="00C315D0">
              <w:t>atividades</w:t>
            </w:r>
            <w:proofErr w:type="spellEnd"/>
            <w:r w:rsidRPr="00C315D0">
              <w:t xml:space="preserve"> </w:t>
            </w:r>
            <w:proofErr w:type="spellStart"/>
            <w:r w:rsidRPr="00C315D0">
              <w:t>associadas</w:t>
            </w:r>
            <w:proofErr w:type="spellEnd"/>
            <w:r w:rsidRPr="00C315D0">
              <w:t xml:space="preserve"> </w:t>
            </w:r>
            <w:proofErr w:type="gramStart"/>
            <w:r w:rsidRPr="00C315D0">
              <w:lastRenderedPageBreak/>
              <w:t>a</w:t>
            </w:r>
            <w:proofErr w:type="gramEnd"/>
            <w:r w:rsidRPr="00C315D0">
              <w:t xml:space="preserve"> um </w:t>
            </w:r>
            <w:proofErr w:type="spellStart"/>
            <w:r w:rsidRPr="00C315D0">
              <w:t>usuário</w:t>
            </w:r>
            <w:proofErr w:type="spellEnd"/>
            <w:r w:rsidRPr="00C315D0">
              <w:t xml:space="preserve"> </w:t>
            </w:r>
            <w:proofErr w:type="spellStart"/>
            <w:r w:rsidRPr="00C315D0">
              <w:t>específico</w:t>
            </w:r>
            <w:proofErr w:type="spellEnd"/>
            <w:r w:rsidRPr="00C315D0">
              <w:t>.</w:t>
            </w:r>
          </w:p>
        </w:tc>
        <w:tc>
          <w:tcPr>
            <w:tcW w:w="0" w:type="auto"/>
          </w:tcPr>
          <w:p w14:paraId="455A4FE4" w14:textId="7D66683E" w:rsidR="00B35105" w:rsidRDefault="00B35105" w:rsidP="00B35105">
            <w:pPr>
              <w:spacing w:line="360" w:lineRule="auto"/>
            </w:pPr>
            <w:r>
              <w:lastRenderedPageBreak/>
              <w:t>Matheus/Leonardo</w:t>
            </w:r>
          </w:p>
        </w:tc>
        <w:tc>
          <w:tcPr>
            <w:tcW w:w="0" w:type="auto"/>
          </w:tcPr>
          <w:p w14:paraId="34B7C5E8" w14:textId="4602774C" w:rsidR="00B35105" w:rsidRDefault="00B35105" w:rsidP="00B35105">
            <w:pPr>
              <w:spacing w:line="360" w:lineRule="auto"/>
            </w:pPr>
            <w:proofErr w:type="spellStart"/>
            <w:r>
              <w:t>Concluído</w:t>
            </w:r>
            <w:proofErr w:type="spellEnd"/>
          </w:p>
        </w:tc>
        <w:tc>
          <w:tcPr>
            <w:tcW w:w="0" w:type="auto"/>
          </w:tcPr>
          <w:p w14:paraId="0930143A" w14:textId="6A414EFB" w:rsidR="00B35105" w:rsidRDefault="00B35105" w:rsidP="00B35105">
            <w:pPr>
              <w:spacing w:line="360" w:lineRule="auto"/>
            </w:pPr>
            <w:r>
              <w:t>15/09/2024</w:t>
            </w:r>
          </w:p>
        </w:tc>
      </w:tr>
      <w:tr w:rsidR="00B35105" w14:paraId="559B4D80" w14:textId="77777777" w:rsidTr="00843469">
        <w:tc>
          <w:tcPr>
            <w:tcW w:w="0" w:type="auto"/>
          </w:tcPr>
          <w:p w14:paraId="3DD5F077" w14:textId="4B684F4D" w:rsidR="00B35105" w:rsidRDefault="00B35105" w:rsidP="00B35105">
            <w:pPr>
              <w:spacing w:line="360" w:lineRule="auto"/>
            </w:pPr>
            <w:r>
              <w:t>RF9</w:t>
            </w:r>
          </w:p>
        </w:tc>
        <w:tc>
          <w:tcPr>
            <w:tcW w:w="0" w:type="auto"/>
          </w:tcPr>
          <w:p w14:paraId="5376E669" w14:textId="62447A9A" w:rsidR="00B35105" w:rsidRDefault="00B35105" w:rsidP="00B35105">
            <w:pPr>
              <w:spacing w:line="360" w:lineRule="auto"/>
            </w:pPr>
            <w:proofErr w:type="spellStart"/>
            <w:r w:rsidRPr="001D5559">
              <w:t>Visualização</w:t>
            </w:r>
            <w:proofErr w:type="spellEnd"/>
            <w:r w:rsidRPr="001D5559">
              <w:t xml:space="preserve"> de </w:t>
            </w:r>
            <w:proofErr w:type="spellStart"/>
            <w:r w:rsidRPr="001D5559">
              <w:t>Calendário</w:t>
            </w:r>
            <w:proofErr w:type="spellEnd"/>
          </w:p>
        </w:tc>
        <w:tc>
          <w:tcPr>
            <w:tcW w:w="0" w:type="auto"/>
          </w:tcPr>
          <w:p w14:paraId="5864AEF7" w14:textId="77777777" w:rsidR="00B35105" w:rsidRPr="001D5559" w:rsidRDefault="00B35105" w:rsidP="00B35105">
            <w:pPr>
              <w:spacing w:after="200" w:line="276" w:lineRule="auto"/>
            </w:pPr>
            <w:proofErr w:type="spellStart"/>
            <w:r w:rsidRPr="001D5559">
              <w:t>Oferecer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uma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visualização</w:t>
            </w:r>
            <w:proofErr w:type="spellEnd"/>
            <w:r w:rsidRPr="001D5559">
              <w:t xml:space="preserve"> de </w:t>
            </w:r>
            <w:proofErr w:type="spellStart"/>
            <w:r w:rsidRPr="001D5559">
              <w:t>calendário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semanal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ou</w:t>
            </w:r>
            <w:proofErr w:type="spellEnd"/>
            <w:r w:rsidRPr="001D5559">
              <w:t xml:space="preserve"> mensal, </w:t>
            </w:r>
            <w:proofErr w:type="spellStart"/>
            <w:r w:rsidRPr="001D5559">
              <w:t>onde</w:t>
            </w:r>
            <w:proofErr w:type="spellEnd"/>
            <w:r w:rsidRPr="001D5559">
              <w:t xml:space="preserve"> as </w:t>
            </w:r>
            <w:proofErr w:type="spellStart"/>
            <w:r w:rsidRPr="001D5559">
              <w:t>atividades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são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exibidas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visualmente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em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dias</w:t>
            </w:r>
            <w:proofErr w:type="spellEnd"/>
            <w:r w:rsidRPr="001D5559">
              <w:t xml:space="preserve"> e </w:t>
            </w:r>
            <w:proofErr w:type="spellStart"/>
            <w:r w:rsidRPr="001D5559">
              <w:t>horários</w:t>
            </w:r>
            <w:proofErr w:type="spellEnd"/>
            <w:r w:rsidRPr="001D5559">
              <w:t>.</w:t>
            </w:r>
          </w:p>
          <w:p w14:paraId="13723A8A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203C854B" w14:textId="39B1CE56" w:rsidR="00B35105" w:rsidRDefault="00B35105" w:rsidP="00B35105">
            <w:pPr>
              <w:spacing w:line="360" w:lineRule="auto"/>
            </w:pPr>
            <w:r>
              <w:t>Luciano</w:t>
            </w:r>
          </w:p>
        </w:tc>
        <w:tc>
          <w:tcPr>
            <w:tcW w:w="0" w:type="auto"/>
          </w:tcPr>
          <w:p w14:paraId="4CD25AD3" w14:textId="544D8E65" w:rsidR="00B35105" w:rsidRDefault="00B35105" w:rsidP="00B35105">
            <w:pPr>
              <w:spacing w:line="360" w:lineRule="auto"/>
            </w:pPr>
            <w:proofErr w:type="spellStart"/>
            <w:r>
              <w:t>Conectar</w:t>
            </w:r>
            <w:proofErr w:type="spellEnd"/>
            <w:r>
              <w:t xml:space="preserve"> com a base</w:t>
            </w:r>
          </w:p>
        </w:tc>
        <w:tc>
          <w:tcPr>
            <w:tcW w:w="0" w:type="auto"/>
          </w:tcPr>
          <w:p w14:paraId="3CF31C8E" w14:textId="516B8E69" w:rsidR="00B35105" w:rsidRDefault="00B35105" w:rsidP="00B35105">
            <w:pPr>
              <w:spacing w:line="360" w:lineRule="auto"/>
            </w:pPr>
            <w:r>
              <w:t>03/09/2024</w:t>
            </w:r>
          </w:p>
        </w:tc>
      </w:tr>
      <w:tr w:rsidR="00B35105" w14:paraId="4321D745" w14:textId="77777777" w:rsidTr="00843469">
        <w:tc>
          <w:tcPr>
            <w:tcW w:w="0" w:type="auto"/>
          </w:tcPr>
          <w:p w14:paraId="41F90024" w14:textId="7DB9283D" w:rsidR="00B35105" w:rsidRDefault="00B35105" w:rsidP="00B35105">
            <w:pPr>
              <w:spacing w:line="360" w:lineRule="auto"/>
            </w:pPr>
            <w:r>
              <w:t>RF10</w:t>
            </w:r>
          </w:p>
        </w:tc>
        <w:tc>
          <w:tcPr>
            <w:tcW w:w="0" w:type="auto"/>
          </w:tcPr>
          <w:p w14:paraId="08873A5A" w14:textId="7C21035C" w:rsidR="00B35105" w:rsidRDefault="00B35105" w:rsidP="00B35105">
            <w:pPr>
              <w:spacing w:line="360" w:lineRule="auto"/>
            </w:pPr>
            <w:proofErr w:type="spellStart"/>
            <w:r>
              <w:t>Acompanhamento</w:t>
            </w:r>
            <w:proofErr w:type="spellEnd"/>
            <w:r>
              <w:t xml:space="preserve"> de </w:t>
            </w:r>
            <w:proofErr w:type="spellStart"/>
            <w:r>
              <w:t>progresso</w:t>
            </w:r>
            <w:proofErr w:type="spellEnd"/>
          </w:p>
        </w:tc>
        <w:tc>
          <w:tcPr>
            <w:tcW w:w="0" w:type="auto"/>
          </w:tcPr>
          <w:p w14:paraId="46D636EF" w14:textId="5AE94841" w:rsidR="00B35105" w:rsidRDefault="00B35105" w:rsidP="00B35105">
            <w:pPr>
              <w:spacing w:line="360" w:lineRule="auto"/>
            </w:pPr>
            <w:proofErr w:type="spellStart"/>
            <w:r>
              <w:t>Permitir</w:t>
            </w:r>
            <w:proofErr w:type="spellEnd"/>
            <w:r>
              <w:t xml:space="preserve"> </w:t>
            </w:r>
            <w:proofErr w:type="spellStart"/>
            <w:r>
              <w:t>visualização</w:t>
            </w:r>
            <w:proofErr w:type="spellEnd"/>
            <w:r>
              <w:t xml:space="preserve"> de </w:t>
            </w:r>
            <w:proofErr w:type="spellStart"/>
            <w:r>
              <w:t>progresso</w:t>
            </w:r>
            <w:proofErr w:type="spellEnd"/>
            <w:r>
              <w:t xml:space="preserve"> das atividades, de 0-100%</w:t>
            </w:r>
          </w:p>
        </w:tc>
        <w:tc>
          <w:tcPr>
            <w:tcW w:w="0" w:type="auto"/>
          </w:tcPr>
          <w:p w14:paraId="2306370F" w14:textId="21E34BC4" w:rsidR="00B35105" w:rsidRDefault="00B35105" w:rsidP="00B35105">
            <w:pPr>
              <w:spacing w:line="360" w:lineRule="auto"/>
            </w:pPr>
            <w:r>
              <w:t>Luciano</w:t>
            </w:r>
          </w:p>
        </w:tc>
        <w:tc>
          <w:tcPr>
            <w:tcW w:w="0" w:type="auto"/>
          </w:tcPr>
          <w:p w14:paraId="407AF1D2" w14:textId="3974D45D" w:rsidR="00B35105" w:rsidRDefault="00B35105" w:rsidP="00B35105">
            <w:pPr>
              <w:spacing w:line="360" w:lineRule="auto"/>
            </w:pPr>
            <w:proofErr w:type="spellStart"/>
            <w:r>
              <w:t>Conectar</w:t>
            </w:r>
            <w:proofErr w:type="spellEnd"/>
            <w:r>
              <w:t xml:space="preserve"> com a base</w:t>
            </w:r>
          </w:p>
        </w:tc>
        <w:tc>
          <w:tcPr>
            <w:tcW w:w="0" w:type="auto"/>
          </w:tcPr>
          <w:p w14:paraId="479BE80B" w14:textId="1B4CF274" w:rsidR="00B35105" w:rsidRDefault="00B35105" w:rsidP="00B35105">
            <w:pPr>
              <w:spacing w:line="360" w:lineRule="auto"/>
            </w:pPr>
            <w:r>
              <w:t>03/09/2024</w:t>
            </w:r>
          </w:p>
        </w:tc>
      </w:tr>
      <w:tr w:rsidR="00B35105" w14:paraId="54DCCC6A" w14:textId="77777777" w:rsidTr="00843469">
        <w:tc>
          <w:tcPr>
            <w:tcW w:w="0" w:type="auto"/>
          </w:tcPr>
          <w:p w14:paraId="044C53C7" w14:textId="3B983D64" w:rsidR="00B35105" w:rsidRDefault="00B35105" w:rsidP="00B35105">
            <w:pPr>
              <w:spacing w:line="360" w:lineRule="auto"/>
            </w:pPr>
            <w:r>
              <w:t>RF0</w:t>
            </w:r>
          </w:p>
        </w:tc>
        <w:tc>
          <w:tcPr>
            <w:tcW w:w="0" w:type="auto"/>
          </w:tcPr>
          <w:p w14:paraId="7F36A75F" w14:textId="5A77E76A" w:rsidR="00B35105" w:rsidRDefault="00B35105" w:rsidP="00B35105">
            <w:pPr>
              <w:spacing w:line="360" w:lineRule="auto"/>
            </w:pPr>
            <w:proofErr w:type="spellStart"/>
            <w:r>
              <w:t>Construção</w:t>
            </w:r>
            <w:proofErr w:type="spellEnd"/>
            <w:r>
              <w:t xml:space="preserve"> de </w:t>
            </w:r>
            <w:proofErr w:type="spellStart"/>
            <w:r>
              <w:t>telas</w:t>
            </w:r>
            <w:proofErr w:type="spellEnd"/>
          </w:p>
        </w:tc>
        <w:tc>
          <w:tcPr>
            <w:tcW w:w="0" w:type="auto"/>
          </w:tcPr>
          <w:p w14:paraId="6EBFDC8C" w14:textId="44F5AF4A" w:rsidR="00B35105" w:rsidRDefault="00B35105" w:rsidP="00B35105">
            <w:pPr>
              <w:spacing w:line="360" w:lineRule="auto"/>
            </w:pPr>
            <w:proofErr w:type="spellStart"/>
            <w:r>
              <w:t>Produzir</w:t>
            </w:r>
            <w:proofErr w:type="spellEnd"/>
            <w:r>
              <w:t xml:space="preserve"> </w:t>
            </w:r>
            <w:proofErr w:type="spellStart"/>
            <w:r>
              <w:t>telas</w:t>
            </w:r>
            <w:proofErr w:type="spellEnd"/>
            <w:r>
              <w:t xml:space="preserve"> para </w:t>
            </w:r>
            <w:proofErr w:type="spellStart"/>
            <w:r>
              <w:t>utilização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aparelhos</w:t>
            </w:r>
            <w:proofErr w:type="spellEnd"/>
            <w:r>
              <w:t xml:space="preserve"> mobile</w:t>
            </w:r>
          </w:p>
        </w:tc>
        <w:tc>
          <w:tcPr>
            <w:tcW w:w="0" w:type="auto"/>
          </w:tcPr>
          <w:p w14:paraId="517CDC92" w14:textId="2052854C" w:rsidR="00B35105" w:rsidRDefault="00B35105" w:rsidP="00B35105">
            <w:pPr>
              <w:spacing w:line="360" w:lineRule="auto"/>
            </w:pPr>
            <w:r>
              <w:t>Rafaela</w:t>
            </w:r>
          </w:p>
        </w:tc>
        <w:tc>
          <w:tcPr>
            <w:tcW w:w="0" w:type="auto"/>
          </w:tcPr>
          <w:p w14:paraId="3E26B4AA" w14:textId="18D07F2A" w:rsidR="00B35105" w:rsidRDefault="00B35105" w:rsidP="00B35105">
            <w:pPr>
              <w:spacing w:line="360" w:lineRule="auto"/>
            </w:pPr>
            <w:proofErr w:type="spellStart"/>
            <w:r>
              <w:t>Concluído</w:t>
            </w:r>
            <w:proofErr w:type="spellEnd"/>
          </w:p>
        </w:tc>
        <w:tc>
          <w:tcPr>
            <w:tcW w:w="0" w:type="auto"/>
          </w:tcPr>
          <w:p w14:paraId="6DEDBF9D" w14:textId="11AB3DD6" w:rsidR="00B35105" w:rsidRDefault="00B35105" w:rsidP="00B35105">
            <w:pPr>
              <w:spacing w:line="360" w:lineRule="auto"/>
            </w:pPr>
            <w:r>
              <w:t>01//09/2024</w:t>
            </w:r>
          </w:p>
        </w:tc>
      </w:tr>
      <w:tr w:rsidR="00B35105" w14:paraId="288E202C" w14:textId="77777777" w:rsidTr="00843469">
        <w:tc>
          <w:tcPr>
            <w:tcW w:w="0" w:type="auto"/>
          </w:tcPr>
          <w:p w14:paraId="359AEB61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1344BF28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4F662FFB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1E4B90D8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54006E15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2F8BFDA3" w14:textId="77777777" w:rsidR="00B35105" w:rsidRDefault="00B35105" w:rsidP="00B35105">
            <w:pPr>
              <w:spacing w:line="360" w:lineRule="auto"/>
            </w:pPr>
          </w:p>
        </w:tc>
      </w:tr>
      <w:tr w:rsidR="00B35105" w14:paraId="3460646E" w14:textId="77777777" w:rsidTr="00843469">
        <w:tc>
          <w:tcPr>
            <w:tcW w:w="0" w:type="auto"/>
          </w:tcPr>
          <w:p w14:paraId="6F74F62C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7514ED0B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3ED6B0F6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4D4FB1D8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05669B91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4C6AB2F6" w14:textId="77777777" w:rsidR="00B35105" w:rsidRDefault="00B35105" w:rsidP="00B35105">
            <w:pPr>
              <w:spacing w:line="360" w:lineRule="auto"/>
            </w:pPr>
          </w:p>
        </w:tc>
      </w:tr>
      <w:tr w:rsidR="00B35105" w14:paraId="16F99BD6" w14:textId="77777777" w:rsidTr="00843469">
        <w:tc>
          <w:tcPr>
            <w:tcW w:w="0" w:type="auto"/>
          </w:tcPr>
          <w:p w14:paraId="70F99A5D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32A3C9C9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5081025B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00442AD7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522C1C0C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013CDD12" w14:textId="77777777" w:rsidR="00B35105" w:rsidRDefault="00B35105" w:rsidP="00B35105">
            <w:pPr>
              <w:spacing w:line="360" w:lineRule="auto"/>
            </w:pPr>
          </w:p>
        </w:tc>
      </w:tr>
      <w:tr w:rsidR="00B35105" w14:paraId="5FE0E176" w14:textId="77777777" w:rsidTr="00843469">
        <w:tc>
          <w:tcPr>
            <w:tcW w:w="0" w:type="auto"/>
          </w:tcPr>
          <w:p w14:paraId="00DC1F3D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17A71282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7F7DCEEB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1877F839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4D7A5715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696B9931" w14:textId="77777777" w:rsidR="00B35105" w:rsidRDefault="00B35105" w:rsidP="00B35105">
            <w:pPr>
              <w:spacing w:line="360" w:lineRule="auto"/>
            </w:pPr>
          </w:p>
        </w:tc>
      </w:tr>
      <w:tr w:rsidR="00B35105" w14:paraId="2298E755" w14:textId="77777777" w:rsidTr="00843469">
        <w:tc>
          <w:tcPr>
            <w:tcW w:w="0" w:type="auto"/>
          </w:tcPr>
          <w:p w14:paraId="513664F3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2ECBAC80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56A56565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222FA4B1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18CDDB57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2C64658F" w14:textId="77777777" w:rsidR="00B35105" w:rsidRDefault="00B35105" w:rsidP="00B35105">
            <w:pPr>
              <w:spacing w:line="360" w:lineRule="auto"/>
            </w:pPr>
          </w:p>
        </w:tc>
      </w:tr>
      <w:tr w:rsidR="00B35105" w14:paraId="52FE88E4" w14:textId="77777777" w:rsidTr="00843469">
        <w:tc>
          <w:tcPr>
            <w:tcW w:w="0" w:type="auto"/>
          </w:tcPr>
          <w:p w14:paraId="5EEF6D30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223CA4F4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0B90E84E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512CACA3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39E7BAD0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09F68FFD" w14:textId="77777777" w:rsidR="00B35105" w:rsidRDefault="00B35105" w:rsidP="00B35105">
            <w:pPr>
              <w:spacing w:line="360" w:lineRule="auto"/>
            </w:pPr>
          </w:p>
        </w:tc>
      </w:tr>
      <w:tr w:rsidR="00B35105" w14:paraId="71C10637" w14:textId="77777777" w:rsidTr="00843469">
        <w:tc>
          <w:tcPr>
            <w:tcW w:w="0" w:type="auto"/>
          </w:tcPr>
          <w:p w14:paraId="09D68493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05A8A48B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31BD1142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3D4BE39F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23683204" w14:textId="77777777" w:rsidR="00B35105" w:rsidRDefault="00B35105" w:rsidP="00B35105">
            <w:pPr>
              <w:spacing w:line="360" w:lineRule="auto"/>
            </w:pPr>
          </w:p>
        </w:tc>
        <w:tc>
          <w:tcPr>
            <w:tcW w:w="0" w:type="auto"/>
          </w:tcPr>
          <w:p w14:paraId="6F538277" w14:textId="77777777" w:rsidR="00B35105" w:rsidRDefault="00B35105" w:rsidP="00B35105">
            <w:pPr>
              <w:spacing w:line="360" w:lineRule="auto"/>
            </w:pPr>
          </w:p>
        </w:tc>
      </w:tr>
    </w:tbl>
    <w:p w14:paraId="13BBA5FE" w14:textId="77777777" w:rsidR="00843469" w:rsidRPr="00843469" w:rsidRDefault="00843469" w:rsidP="00843469">
      <w:pPr>
        <w:spacing w:line="360" w:lineRule="auto"/>
      </w:pPr>
    </w:p>
    <w:p w14:paraId="411EBCB6" w14:textId="01CBDD52" w:rsidR="00512D41" w:rsidRDefault="00000000">
      <w:pPr>
        <w:pStyle w:val="Ttulo1"/>
      </w:pPr>
      <w:proofErr w:type="spellStart"/>
      <w:r>
        <w:t>Tarefas</w:t>
      </w:r>
      <w:proofErr w:type="spellEnd"/>
      <w:r>
        <w:t xml:space="preserve"> </w:t>
      </w:r>
      <w:proofErr w:type="spellStart"/>
      <w:r>
        <w:t>Pendentes</w:t>
      </w:r>
      <w:proofErr w:type="spellEnd"/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15"/>
        <w:gridCol w:w="2175"/>
        <w:gridCol w:w="3011"/>
        <w:gridCol w:w="1397"/>
        <w:gridCol w:w="1332"/>
      </w:tblGrid>
      <w:tr w:rsidR="00FD221A" w14:paraId="56C19520" w14:textId="77777777" w:rsidTr="007F4AFD">
        <w:tc>
          <w:tcPr>
            <w:tcW w:w="0" w:type="auto"/>
          </w:tcPr>
          <w:p w14:paraId="414B41AB" w14:textId="77777777" w:rsidR="00FD221A" w:rsidRDefault="00FD221A" w:rsidP="007F4AFD">
            <w:pPr>
              <w:spacing w:line="360" w:lineRule="auto"/>
            </w:pPr>
            <w:r>
              <w:t>ID</w:t>
            </w:r>
          </w:p>
        </w:tc>
        <w:tc>
          <w:tcPr>
            <w:tcW w:w="0" w:type="auto"/>
          </w:tcPr>
          <w:p w14:paraId="7F23262B" w14:textId="77777777" w:rsidR="00FD221A" w:rsidRDefault="00FD221A" w:rsidP="007F4AFD">
            <w:pPr>
              <w:spacing w:line="360" w:lineRule="auto"/>
            </w:pPr>
            <w:proofErr w:type="spellStart"/>
            <w:r>
              <w:t>Tarefa</w:t>
            </w:r>
            <w:proofErr w:type="spellEnd"/>
          </w:p>
        </w:tc>
        <w:tc>
          <w:tcPr>
            <w:tcW w:w="0" w:type="auto"/>
          </w:tcPr>
          <w:p w14:paraId="027C32CA" w14:textId="77777777" w:rsidR="00FD221A" w:rsidRDefault="00FD221A" w:rsidP="007F4AFD">
            <w:pPr>
              <w:spacing w:line="360" w:lineRule="auto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0" w:type="auto"/>
          </w:tcPr>
          <w:p w14:paraId="71B529E6" w14:textId="77777777" w:rsidR="00FD221A" w:rsidRDefault="00FD221A" w:rsidP="007F4AFD">
            <w:pPr>
              <w:spacing w:line="360" w:lineRule="auto"/>
            </w:pPr>
            <w:proofErr w:type="spellStart"/>
            <w:r>
              <w:t>Responsável</w:t>
            </w:r>
            <w:proofErr w:type="spellEnd"/>
          </w:p>
        </w:tc>
        <w:tc>
          <w:tcPr>
            <w:tcW w:w="0" w:type="auto"/>
          </w:tcPr>
          <w:p w14:paraId="4E155770" w14:textId="77777777" w:rsidR="00FD221A" w:rsidRDefault="00FD221A" w:rsidP="007F4AFD">
            <w:pPr>
              <w:spacing w:line="360" w:lineRule="auto"/>
            </w:pPr>
            <w:r>
              <w:t>Status</w:t>
            </w:r>
          </w:p>
        </w:tc>
      </w:tr>
      <w:tr w:rsidR="00FD221A" w14:paraId="30D6CF66" w14:textId="77777777" w:rsidTr="007F4AFD">
        <w:tc>
          <w:tcPr>
            <w:tcW w:w="0" w:type="auto"/>
          </w:tcPr>
          <w:p w14:paraId="5B82C351" w14:textId="4D3FCAC2" w:rsidR="00FD221A" w:rsidRDefault="00FD221A" w:rsidP="007F4AFD">
            <w:pPr>
              <w:spacing w:line="360" w:lineRule="auto"/>
            </w:pPr>
            <w:r>
              <w:t>RF1</w:t>
            </w:r>
          </w:p>
        </w:tc>
        <w:tc>
          <w:tcPr>
            <w:tcW w:w="0" w:type="auto"/>
          </w:tcPr>
          <w:p w14:paraId="76C0EF3B" w14:textId="77777777" w:rsidR="00FD221A" w:rsidRDefault="00FD221A" w:rsidP="00FD221A">
            <w:pPr>
              <w:spacing w:after="200" w:line="276" w:lineRule="auto"/>
            </w:pPr>
            <w:proofErr w:type="spellStart"/>
            <w:r w:rsidRPr="00C315D0">
              <w:t>Cadastro</w:t>
            </w:r>
            <w:proofErr w:type="spellEnd"/>
            <w:r w:rsidRPr="00C315D0">
              <w:t xml:space="preserve"> de </w:t>
            </w:r>
            <w:proofErr w:type="spellStart"/>
            <w:r w:rsidRPr="00C315D0">
              <w:t>Usuários</w:t>
            </w:r>
            <w:proofErr w:type="spellEnd"/>
          </w:p>
          <w:p w14:paraId="428BDA56" w14:textId="48302D5A" w:rsidR="00FD221A" w:rsidRDefault="00FD221A" w:rsidP="007F4AFD">
            <w:pPr>
              <w:spacing w:line="360" w:lineRule="auto"/>
            </w:pPr>
          </w:p>
        </w:tc>
        <w:tc>
          <w:tcPr>
            <w:tcW w:w="0" w:type="auto"/>
          </w:tcPr>
          <w:p w14:paraId="0D330AA3" w14:textId="77777777" w:rsidR="00FD221A" w:rsidRDefault="00FD221A" w:rsidP="00FD221A">
            <w:pPr>
              <w:spacing w:after="200" w:line="276" w:lineRule="auto"/>
            </w:pPr>
            <w:proofErr w:type="spellStart"/>
            <w:r w:rsidRPr="00C315D0">
              <w:t>Permitir</w:t>
            </w:r>
            <w:proofErr w:type="spellEnd"/>
            <w:r w:rsidRPr="00C315D0">
              <w:t xml:space="preserve"> que </w:t>
            </w:r>
            <w:proofErr w:type="spellStart"/>
            <w:r w:rsidRPr="00C315D0">
              <w:t>novos</w:t>
            </w:r>
            <w:proofErr w:type="spellEnd"/>
            <w:r w:rsidRPr="00C315D0">
              <w:t xml:space="preserve"> </w:t>
            </w:r>
            <w:proofErr w:type="spellStart"/>
            <w:r w:rsidRPr="00C315D0">
              <w:t>usuários</w:t>
            </w:r>
            <w:proofErr w:type="spellEnd"/>
            <w:r w:rsidRPr="00C315D0">
              <w:t xml:space="preserve"> se </w:t>
            </w:r>
            <w:proofErr w:type="spellStart"/>
            <w:r w:rsidRPr="00C315D0">
              <w:t>cadastrem</w:t>
            </w:r>
            <w:proofErr w:type="spellEnd"/>
            <w:r w:rsidRPr="00C315D0">
              <w:t xml:space="preserve"> no</w:t>
            </w:r>
            <w:r>
              <w:t xml:space="preserve"> </w:t>
            </w:r>
            <w:proofErr w:type="spellStart"/>
            <w:r w:rsidRPr="00C315D0">
              <w:t>siste</w:t>
            </w:r>
            <w:r>
              <w:t>ma</w:t>
            </w:r>
            <w:proofErr w:type="spellEnd"/>
            <w:r w:rsidRPr="00C315D0">
              <w:tab/>
            </w:r>
          </w:p>
          <w:p w14:paraId="6857EB68" w14:textId="77777777" w:rsidR="00FD221A" w:rsidRDefault="00FD221A" w:rsidP="007F4AFD">
            <w:pPr>
              <w:spacing w:line="360" w:lineRule="auto"/>
            </w:pPr>
          </w:p>
        </w:tc>
        <w:tc>
          <w:tcPr>
            <w:tcW w:w="0" w:type="auto"/>
          </w:tcPr>
          <w:p w14:paraId="0FEEE15B" w14:textId="058D85D1" w:rsidR="00FD221A" w:rsidRDefault="004D587E" w:rsidP="007F4AFD">
            <w:pPr>
              <w:spacing w:line="360" w:lineRule="auto"/>
            </w:pPr>
            <w:r>
              <w:t>Leonardo</w:t>
            </w:r>
          </w:p>
        </w:tc>
        <w:tc>
          <w:tcPr>
            <w:tcW w:w="0" w:type="auto"/>
          </w:tcPr>
          <w:p w14:paraId="5A481B1A" w14:textId="2CA62F49" w:rsidR="00FD221A" w:rsidRDefault="004D587E" w:rsidP="007F4AFD">
            <w:pPr>
              <w:spacing w:line="360" w:lineRule="auto"/>
            </w:pPr>
            <w:r>
              <w:t xml:space="preserve">Em </w:t>
            </w:r>
            <w:proofErr w:type="spellStart"/>
            <w:r>
              <w:t>andamento</w:t>
            </w:r>
            <w:proofErr w:type="spellEnd"/>
          </w:p>
        </w:tc>
      </w:tr>
      <w:tr w:rsidR="004D587E" w14:paraId="552207C4" w14:textId="77777777" w:rsidTr="007F4AFD">
        <w:tc>
          <w:tcPr>
            <w:tcW w:w="0" w:type="auto"/>
          </w:tcPr>
          <w:p w14:paraId="3BDF49C2" w14:textId="48A9FDF5" w:rsidR="004D587E" w:rsidRDefault="004D587E" w:rsidP="004D587E">
            <w:pPr>
              <w:spacing w:line="360" w:lineRule="auto"/>
            </w:pPr>
            <w:r>
              <w:t>RF2</w:t>
            </w:r>
          </w:p>
        </w:tc>
        <w:tc>
          <w:tcPr>
            <w:tcW w:w="0" w:type="auto"/>
          </w:tcPr>
          <w:p w14:paraId="4EE03D32" w14:textId="77777777" w:rsidR="004D587E" w:rsidRDefault="004D587E" w:rsidP="004D587E">
            <w:pPr>
              <w:spacing w:after="200" w:line="276" w:lineRule="auto"/>
            </w:pPr>
            <w:r w:rsidRPr="00C315D0">
              <w:t>Login de Usuários</w:t>
            </w:r>
          </w:p>
          <w:p w14:paraId="001D58D1" w14:textId="3231C56B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6DBBD885" w14:textId="77777777" w:rsidR="004D587E" w:rsidRDefault="004D587E" w:rsidP="004D587E">
            <w:pPr>
              <w:spacing w:after="200" w:line="276" w:lineRule="auto"/>
            </w:pPr>
            <w:proofErr w:type="spellStart"/>
            <w:r w:rsidRPr="00C315D0">
              <w:t>Permitir</w:t>
            </w:r>
            <w:proofErr w:type="spellEnd"/>
            <w:r w:rsidRPr="00C315D0">
              <w:t xml:space="preserve"> que </w:t>
            </w:r>
            <w:proofErr w:type="spellStart"/>
            <w:r w:rsidRPr="00C315D0">
              <w:t>usuários</w:t>
            </w:r>
            <w:proofErr w:type="spellEnd"/>
            <w:r w:rsidRPr="00C315D0">
              <w:t xml:space="preserve"> </w:t>
            </w:r>
            <w:proofErr w:type="spellStart"/>
            <w:r w:rsidRPr="00C315D0">
              <w:t>façam</w:t>
            </w:r>
            <w:proofErr w:type="spellEnd"/>
            <w:r w:rsidRPr="00C315D0">
              <w:t xml:space="preserve"> login </w:t>
            </w:r>
            <w:proofErr w:type="spellStart"/>
            <w:r w:rsidRPr="00C315D0">
              <w:t>utilizando</w:t>
            </w:r>
            <w:proofErr w:type="spellEnd"/>
            <w:r w:rsidRPr="00C315D0">
              <w:t xml:space="preserve"> </w:t>
            </w:r>
            <w:proofErr w:type="spellStart"/>
            <w:r w:rsidRPr="00C315D0">
              <w:t>nome</w:t>
            </w:r>
            <w:proofErr w:type="spellEnd"/>
            <w:r w:rsidRPr="00C315D0">
              <w:t xml:space="preserve"> de </w:t>
            </w:r>
            <w:proofErr w:type="spellStart"/>
            <w:r w:rsidRPr="00C315D0">
              <w:t>usuário</w:t>
            </w:r>
            <w:proofErr w:type="spellEnd"/>
            <w:r w:rsidRPr="00C315D0">
              <w:t xml:space="preserve"> e </w:t>
            </w:r>
            <w:proofErr w:type="spellStart"/>
            <w:r w:rsidRPr="00C315D0">
              <w:t>senha</w:t>
            </w:r>
            <w:proofErr w:type="spellEnd"/>
            <w:r w:rsidRPr="00C315D0">
              <w:t>.</w:t>
            </w:r>
          </w:p>
          <w:p w14:paraId="00E50C64" w14:textId="01F1BECF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6E191039" w14:textId="7AE42E4D" w:rsidR="004D587E" w:rsidRDefault="004D587E" w:rsidP="004D587E">
            <w:pPr>
              <w:spacing w:line="360" w:lineRule="auto"/>
            </w:pPr>
            <w:r>
              <w:t>Leonardo</w:t>
            </w:r>
          </w:p>
        </w:tc>
        <w:tc>
          <w:tcPr>
            <w:tcW w:w="0" w:type="auto"/>
          </w:tcPr>
          <w:p w14:paraId="52905640" w14:textId="539A6EC0" w:rsidR="004D587E" w:rsidRDefault="004D587E" w:rsidP="004D587E">
            <w:pPr>
              <w:spacing w:line="360" w:lineRule="auto"/>
            </w:pPr>
            <w:r>
              <w:t>Em andamento</w:t>
            </w:r>
          </w:p>
        </w:tc>
      </w:tr>
      <w:tr w:rsidR="004D587E" w14:paraId="743A863C" w14:textId="77777777" w:rsidTr="007F4AFD">
        <w:tc>
          <w:tcPr>
            <w:tcW w:w="0" w:type="auto"/>
          </w:tcPr>
          <w:p w14:paraId="1590D009" w14:textId="63AE0CDB" w:rsidR="004D587E" w:rsidRDefault="004D587E" w:rsidP="004D587E">
            <w:pPr>
              <w:spacing w:line="360" w:lineRule="auto"/>
            </w:pPr>
            <w:r>
              <w:t>RF6</w:t>
            </w:r>
          </w:p>
        </w:tc>
        <w:tc>
          <w:tcPr>
            <w:tcW w:w="0" w:type="auto"/>
          </w:tcPr>
          <w:p w14:paraId="29ADA27C" w14:textId="77777777" w:rsidR="004D587E" w:rsidRPr="00C315D0" w:rsidRDefault="004D587E" w:rsidP="004D587E">
            <w:pPr>
              <w:spacing w:after="200" w:line="276" w:lineRule="auto"/>
            </w:pPr>
            <w:proofErr w:type="spellStart"/>
            <w:r w:rsidRPr="00C315D0">
              <w:t>Associação</w:t>
            </w:r>
            <w:proofErr w:type="spellEnd"/>
            <w:r w:rsidRPr="00C315D0">
              <w:t xml:space="preserve"> </w:t>
            </w:r>
            <w:proofErr w:type="spellStart"/>
            <w:r w:rsidRPr="00C315D0">
              <w:t>Usuário-Atividade</w:t>
            </w:r>
            <w:proofErr w:type="spellEnd"/>
          </w:p>
          <w:p w14:paraId="6F8996F9" w14:textId="4C7E3AFE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4420B128" w14:textId="77777777" w:rsidR="004D587E" w:rsidRPr="00C315D0" w:rsidRDefault="004D587E" w:rsidP="004D587E">
            <w:pPr>
              <w:spacing w:after="200" w:line="276" w:lineRule="auto"/>
            </w:pPr>
            <w:proofErr w:type="spellStart"/>
            <w:r w:rsidRPr="00C315D0">
              <w:t>Permitir</w:t>
            </w:r>
            <w:proofErr w:type="spellEnd"/>
            <w:r w:rsidRPr="00C315D0">
              <w:t xml:space="preserve"> a </w:t>
            </w:r>
            <w:proofErr w:type="spellStart"/>
            <w:r w:rsidRPr="00C315D0">
              <w:t>associação</w:t>
            </w:r>
            <w:proofErr w:type="spellEnd"/>
            <w:r w:rsidRPr="00C315D0">
              <w:t xml:space="preserve"> de </w:t>
            </w:r>
            <w:proofErr w:type="spellStart"/>
            <w:r w:rsidRPr="00C315D0">
              <w:t>usuários</w:t>
            </w:r>
            <w:proofErr w:type="spellEnd"/>
            <w:r w:rsidRPr="00C315D0">
              <w:t xml:space="preserve"> </w:t>
            </w:r>
            <w:proofErr w:type="gramStart"/>
            <w:r w:rsidRPr="00C315D0">
              <w:t>a</w:t>
            </w:r>
            <w:proofErr w:type="gramEnd"/>
            <w:r w:rsidRPr="00C315D0">
              <w:t xml:space="preserve"> </w:t>
            </w:r>
            <w:proofErr w:type="spellStart"/>
            <w:r w:rsidRPr="00C315D0">
              <w:t>atividades</w:t>
            </w:r>
            <w:proofErr w:type="spellEnd"/>
            <w:r w:rsidRPr="00C315D0">
              <w:t xml:space="preserve"> </w:t>
            </w:r>
            <w:proofErr w:type="spellStart"/>
            <w:r w:rsidRPr="00C315D0">
              <w:t>específicas</w:t>
            </w:r>
            <w:proofErr w:type="spellEnd"/>
            <w:r w:rsidRPr="00C315D0">
              <w:t>.</w:t>
            </w:r>
          </w:p>
          <w:p w14:paraId="0C71C705" w14:textId="15C54895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03ECC856" w14:textId="1674A8D4" w:rsidR="004D587E" w:rsidRDefault="004D587E" w:rsidP="004D587E">
            <w:pPr>
              <w:spacing w:line="360" w:lineRule="auto"/>
            </w:pPr>
            <w:r>
              <w:t>Matheus</w:t>
            </w:r>
          </w:p>
        </w:tc>
        <w:tc>
          <w:tcPr>
            <w:tcW w:w="0" w:type="auto"/>
          </w:tcPr>
          <w:p w14:paraId="2DCE4397" w14:textId="78C1BEEF" w:rsidR="004D587E" w:rsidRDefault="004D587E" w:rsidP="004D587E">
            <w:pPr>
              <w:spacing w:line="360" w:lineRule="auto"/>
            </w:pP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iniciado</w:t>
            </w:r>
            <w:proofErr w:type="spellEnd"/>
          </w:p>
        </w:tc>
      </w:tr>
      <w:tr w:rsidR="004D587E" w14:paraId="0673CC39" w14:textId="77777777" w:rsidTr="007F4AFD">
        <w:tc>
          <w:tcPr>
            <w:tcW w:w="0" w:type="auto"/>
          </w:tcPr>
          <w:p w14:paraId="043C9261" w14:textId="3052765F" w:rsidR="004D587E" w:rsidRDefault="004D587E" w:rsidP="004D587E">
            <w:pPr>
              <w:spacing w:line="360" w:lineRule="auto"/>
            </w:pPr>
            <w:r>
              <w:t>RF8</w:t>
            </w:r>
          </w:p>
        </w:tc>
        <w:tc>
          <w:tcPr>
            <w:tcW w:w="0" w:type="auto"/>
          </w:tcPr>
          <w:p w14:paraId="58726C38" w14:textId="77777777" w:rsidR="004D587E" w:rsidRPr="00C315D0" w:rsidRDefault="004D587E" w:rsidP="004D587E">
            <w:pPr>
              <w:spacing w:after="200" w:line="276" w:lineRule="auto"/>
            </w:pPr>
            <w:proofErr w:type="spellStart"/>
            <w:r w:rsidRPr="001D5559">
              <w:t>Notificações</w:t>
            </w:r>
            <w:proofErr w:type="spellEnd"/>
            <w:r w:rsidRPr="001D5559">
              <w:t xml:space="preserve"> de </w:t>
            </w:r>
            <w:proofErr w:type="spellStart"/>
            <w:r w:rsidRPr="001D5559">
              <w:t>Atividades</w:t>
            </w:r>
            <w:proofErr w:type="spellEnd"/>
          </w:p>
          <w:p w14:paraId="22C839FA" w14:textId="0C359549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05E2DB1C" w14:textId="77777777" w:rsidR="004D587E" w:rsidRPr="00C315D0" w:rsidRDefault="004D587E" w:rsidP="004D587E">
            <w:pPr>
              <w:spacing w:after="200" w:line="276" w:lineRule="auto"/>
            </w:pPr>
            <w:proofErr w:type="spellStart"/>
            <w:r w:rsidRPr="001D5559">
              <w:t>Enviar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lembretes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por</w:t>
            </w:r>
            <w:proofErr w:type="spellEnd"/>
            <w:r w:rsidRPr="001D5559">
              <w:t xml:space="preserve"> e-mail </w:t>
            </w:r>
            <w:proofErr w:type="spellStart"/>
            <w:r w:rsidRPr="001D5559">
              <w:t>ou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notificações</w:t>
            </w:r>
            <w:proofErr w:type="spellEnd"/>
            <w:r w:rsidRPr="001D5559">
              <w:t xml:space="preserve"> no </w:t>
            </w:r>
            <w:proofErr w:type="spellStart"/>
            <w:r w:rsidRPr="001D5559">
              <w:t>sistema</w:t>
            </w:r>
            <w:proofErr w:type="spellEnd"/>
            <w:r w:rsidRPr="001D5559">
              <w:t xml:space="preserve"> para </w:t>
            </w:r>
            <w:proofErr w:type="spellStart"/>
            <w:r w:rsidRPr="001D5559">
              <w:t>lembrar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os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usuários</w:t>
            </w:r>
            <w:proofErr w:type="spellEnd"/>
            <w:r w:rsidRPr="001D5559">
              <w:t xml:space="preserve"> de </w:t>
            </w:r>
            <w:proofErr w:type="spellStart"/>
            <w:r w:rsidRPr="001D5559">
              <w:t>atividades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próximas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ou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pendentes</w:t>
            </w:r>
            <w:proofErr w:type="spellEnd"/>
            <w:r w:rsidRPr="001D5559">
              <w:t>.</w:t>
            </w:r>
          </w:p>
          <w:p w14:paraId="76650222" w14:textId="10E06955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1C0FDC26" w14:textId="0ED9E51F" w:rsidR="004D587E" w:rsidRDefault="004D587E" w:rsidP="004D587E">
            <w:pPr>
              <w:spacing w:line="360" w:lineRule="auto"/>
            </w:pPr>
            <w:r>
              <w:t>Rafaela</w:t>
            </w:r>
          </w:p>
        </w:tc>
        <w:tc>
          <w:tcPr>
            <w:tcW w:w="0" w:type="auto"/>
          </w:tcPr>
          <w:p w14:paraId="277D52C8" w14:textId="11C8002A" w:rsidR="004D587E" w:rsidRDefault="004D587E" w:rsidP="004D587E">
            <w:pPr>
              <w:spacing w:line="360" w:lineRule="auto"/>
            </w:pP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inciado</w:t>
            </w:r>
            <w:proofErr w:type="spellEnd"/>
          </w:p>
        </w:tc>
      </w:tr>
      <w:tr w:rsidR="004D587E" w14:paraId="4DF3ED7D" w14:textId="77777777" w:rsidTr="007F4AFD">
        <w:tc>
          <w:tcPr>
            <w:tcW w:w="0" w:type="auto"/>
          </w:tcPr>
          <w:p w14:paraId="236E5610" w14:textId="61639D1D" w:rsidR="004D587E" w:rsidRDefault="004D587E" w:rsidP="004D587E">
            <w:pPr>
              <w:spacing w:line="360" w:lineRule="auto"/>
            </w:pPr>
            <w:r>
              <w:t>RF11</w:t>
            </w:r>
          </w:p>
        </w:tc>
        <w:tc>
          <w:tcPr>
            <w:tcW w:w="0" w:type="auto"/>
          </w:tcPr>
          <w:p w14:paraId="7C90A2BD" w14:textId="77777777" w:rsidR="004D587E" w:rsidRDefault="004D587E" w:rsidP="004D587E">
            <w:pPr>
              <w:spacing w:after="200" w:line="276" w:lineRule="auto"/>
            </w:pPr>
            <w:proofErr w:type="spellStart"/>
            <w:r>
              <w:t>Compartilhamento</w:t>
            </w:r>
            <w:proofErr w:type="spellEnd"/>
            <w:r>
              <w:t xml:space="preserve"> de </w:t>
            </w:r>
            <w:proofErr w:type="spellStart"/>
            <w:r>
              <w:t>atividades</w:t>
            </w:r>
            <w:proofErr w:type="spellEnd"/>
          </w:p>
          <w:p w14:paraId="5AE875DC" w14:textId="016A03A0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23AA421E" w14:textId="77777777" w:rsidR="004D587E" w:rsidRDefault="004D587E" w:rsidP="004D587E">
            <w:pPr>
              <w:spacing w:after="200" w:line="276" w:lineRule="auto"/>
            </w:pPr>
            <w:proofErr w:type="spellStart"/>
            <w:r w:rsidRPr="001D5559">
              <w:t>Oferecer</w:t>
            </w:r>
            <w:proofErr w:type="spellEnd"/>
            <w:r w:rsidRPr="001D5559">
              <w:t xml:space="preserve"> a </w:t>
            </w:r>
            <w:proofErr w:type="spellStart"/>
            <w:r w:rsidRPr="001D5559">
              <w:t>funcionalidade</w:t>
            </w:r>
            <w:proofErr w:type="spellEnd"/>
            <w:r w:rsidRPr="001D5559">
              <w:t xml:space="preserve"> de </w:t>
            </w:r>
            <w:proofErr w:type="spellStart"/>
            <w:r w:rsidRPr="001D5559">
              <w:t>compartilhar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atividades</w:t>
            </w:r>
            <w:proofErr w:type="spellEnd"/>
            <w:r w:rsidRPr="001D5559">
              <w:t xml:space="preserve"> com outros </w:t>
            </w:r>
            <w:proofErr w:type="spellStart"/>
            <w:r w:rsidRPr="001D5559">
              <w:t>usuários</w:t>
            </w:r>
            <w:proofErr w:type="spellEnd"/>
          </w:p>
          <w:p w14:paraId="11217B5E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4C8692C6" w14:textId="468E3D75" w:rsidR="004D587E" w:rsidRDefault="004D587E" w:rsidP="004D587E">
            <w:pPr>
              <w:spacing w:line="360" w:lineRule="auto"/>
            </w:pPr>
            <w:r>
              <w:t>Luciano</w:t>
            </w:r>
          </w:p>
        </w:tc>
        <w:tc>
          <w:tcPr>
            <w:tcW w:w="0" w:type="auto"/>
          </w:tcPr>
          <w:p w14:paraId="61B996A9" w14:textId="24809B23" w:rsidR="004D587E" w:rsidRDefault="004D587E" w:rsidP="004D587E">
            <w:pPr>
              <w:spacing w:line="360" w:lineRule="auto"/>
            </w:pP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iniciado</w:t>
            </w:r>
            <w:proofErr w:type="spellEnd"/>
          </w:p>
        </w:tc>
      </w:tr>
      <w:tr w:rsidR="004D587E" w14:paraId="34BACCB5" w14:textId="77777777" w:rsidTr="007F4AFD">
        <w:tc>
          <w:tcPr>
            <w:tcW w:w="0" w:type="auto"/>
          </w:tcPr>
          <w:p w14:paraId="5BA33E33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20962304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3ACA06ED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73788DF5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72EAE45D" w14:textId="77777777" w:rsidR="004D587E" w:rsidRDefault="004D587E" w:rsidP="004D587E">
            <w:pPr>
              <w:spacing w:line="360" w:lineRule="auto"/>
            </w:pPr>
          </w:p>
        </w:tc>
      </w:tr>
      <w:tr w:rsidR="004D587E" w14:paraId="5C2D9DBB" w14:textId="77777777" w:rsidTr="007F4AFD">
        <w:tc>
          <w:tcPr>
            <w:tcW w:w="0" w:type="auto"/>
          </w:tcPr>
          <w:p w14:paraId="7D4C1E5B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6C358AC2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5D191E80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27B3EF3D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3CEDCFBA" w14:textId="77777777" w:rsidR="004D587E" w:rsidRDefault="004D587E" w:rsidP="004D587E">
            <w:pPr>
              <w:spacing w:line="360" w:lineRule="auto"/>
            </w:pPr>
          </w:p>
        </w:tc>
      </w:tr>
      <w:tr w:rsidR="004D587E" w14:paraId="7BBCCD97" w14:textId="77777777" w:rsidTr="007F4AFD">
        <w:tc>
          <w:tcPr>
            <w:tcW w:w="0" w:type="auto"/>
          </w:tcPr>
          <w:p w14:paraId="5D08FD27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3CE4A26D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2A380099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417BAE9F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40E6D6B7" w14:textId="77777777" w:rsidR="004D587E" w:rsidRDefault="004D587E" w:rsidP="004D587E">
            <w:pPr>
              <w:spacing w:line="360" w:lineRule="auto"/>
            </w:pPr>
          </w:p>
        </w:tc>
      </w:tr>
      <w:tr w:rsidR="004D587E" w14:paraId="66EA883C" w14:textId="77777777" w:rsidTr="007F4AFD">
        <w:tc>
          <w:tcPr>
            <w:tcW w:w="0" w:type="auto"/>
          </w:tcPr>
          <w:p w14:paraId="15281ACF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3E9941E7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1882186E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51F001D0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7F8257D5" w14:textId="77777777" w:rsidR="004D587E" w:rsidRDefault="004D587E" w:rsidP="004D587E">
            <w:pPr>
              <w:spacing w:line="360" w:lineRule="auto"/>
            </w:pPr>
          </w:p>
        </w:tc>
      </w:tr>
      <w:tr w:rsidR="004D587E" w14:paraId="5CE296DC" w14:textId="77777777" w:rsidTr="007F4AFD">
        <w:tc>
          <w:tcPr>
            <w:tcW w:w="0" w:type="auto"/>
          </w:tcPr>
          <w:p w14:paraId="4E7952E4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1F6DE0A7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555028C1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7F3855E4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2F440D9B" w14:textId="77777777" w:rsidR="004D587E" w:rsidRDefault="004D587E" w:rsidP="004D587E">
            <w:pPr>
              <w:spacing w:line="360" w:lineRule="auto"/>
            </w:pPr>
          </w:p>
        </w:tc>
      </w:tr>
      <w:tr w:rsidR="004D587E" w14:paraId="6CDCBA90" w14:textId="77777777" w:rsidTr="007F4AFD">
        <w:tc>
          <w:tcPr>
            <w:tcW w:w="0" w:type="auto"/>
          </w:tcPr>
          <w:p w14:paraId="7BC24C03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67EB03FA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3E047572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4C1A7845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2E84D173" w14:textId="77777777" w:rsidR="004D587E" w:rsidRDefault="004D587E" w:rsidP="004D587E">
            <w:pPr>
              <w:spacing w:line="360" w:lineRule="auto"/>
            </w:pPr>
          </w:p>
        </w:tc>
      </w:tr>
      <w:tr w:rsidR="004D587E" w14:paraId="43849956" w14:textId="77777777" w:rsidTr="007F4AFD">
        <w:tc>
          <w:tcPr>
            <w:tcW w:w="0" w:type="auto"/>
          </w:tcPr>
          <w:p w14:paraId="6AEE1F3F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4C319452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2513DEF0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065C6C2A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22AE4BF8" w14:textId="77777777" w:rsidR="004D587E" w:rsidRDefault="004D587E" w:rsidP="004D587E">
            <w:pPr>
              <w:spacing w:line="360" w:lineRule="auto"/>
            </w:pPr>
          </w:p>
        </w:tc>
      </w:tr>
      <w:tr w:rsidR="004D587E" w14:paraId="369E57D1" w14:textId="77777777" w:rsidTr="007F4AFD">
        <w:tc>
          <w:tcPr>
            <w:tcW w:w="0" w:type="auto"/>
          </w:tcPr>
          <w:p w14:paraId="50FB4FE8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5435650D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1F728189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06E02822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60705F24" w14:textId="77777777" w:rsidR="004D587E" w:rsidRDefault="004D587E" w:rsidP="004D587E">
            <w:pPr>
              <w:spacing w:line="360" w:lineRule="auto"/>
            </w:pPr>
          </w:p>
        </w:tc>
      </w:tr>
    </w:tbl>
    <w:p w14:paraId="44FFA9ED" w14:textId="77777777" w:rsidR="00FD221A" w:rsidRDefault="00FD221A" w:rsidP="00FD221A"/>
    <w:p w14:paraId="2BB57282" w14:textId="77777777" w:rsidR="00FD221A" w:rsidRDefault="00FD221A" w:rsidP="00FD221A"/>
    <w:p w14:paraId="16F8A1C1" w14:textId="77777777" w:rsidR="00FD221A" w:rsidRPr="00FD221A" w:rsidRDefault="00FD221A" w:rsidP="00FD221A"/>
    <w:sectPr w:rsidR="00FD221A" w:rsidRPr="00FD22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5437844">
    <w:abstractNumId w:val="8"/>
  </w:num>
  <w:num w:numId="2" w16cid:durableId="977879679">
    <w:abstractNumId w:val="6"/>
  </w:num>
  <w:num w:numId="3" w16cid:durableId="2082366102">
    <w:abstractNumId w:val="5"/>
  </w:num>
  <w:num w:numId="4" w16cid:durableId="1164273659">
    <w:abstractNumId w:val="4"/>
  </w:num>
  <w:num w:numId="5" w16cid:durableId="1571771888">
    <w:abstractNumId w:val="7"/>
  </w:num>
  <w:num w:numId="6" w16cid:durableId="880635726">
    <w:abstractNumId w:val="3"/>
  </w:num>
  <w:num w:numId="7" w16cid:durableId="1551041040">
    <w:abstractNumId w:val="2"/>
  </w:num>
  <w:num w:numId="8" w16cid:durableId="823669380">
    <w:abstractNumId w:val="1"/>
  </w:num>
  <w:num w:numId="9" w16cid:durableId="42966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1706"/>
    <w:rsid w:val="001C45AE"/>
    <w:rsid w:val="0029639D"/>
    <w:rsid w:val="00326F90"/>
    <w:rsid w:val="00441691"/>
    <w:rsid w:val="004D587E"/>
    <w:rsid w:val="00512D41"/>
    <w:rsid w:val="00843469"/>
    <w:rsid w:val="00996BC1"/>
    <w:rsid w:val="00AA1D8D"/>
    <w:rsid w:val="00B35105"/>
    <w:rsid w:val="00B47730"/>
    <w:rsid w:val="00CA178A"/>
    <w:rsid w:val="00CB0664"/>
    <w:rsid w:val="00D621FD"/>
    <w:rsid w:val="00EE55B9"/>
    <w:rsid w:val="00FC693F"/>
    <w:rsid w:val="00FD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E2685A"/>
  <w14:defaultImageDpi w14:val="330"/>
  <w15:docId w15:val="{68E2E871-ED2C-4C01-ABB5-193B174D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302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Matheus Benatti</cp:lastModifiedBy>
  <cp:revision>3</cp:revision>
  <dcterms:created xsi:type="dcterms:W3CDTF">2024-09-15T20:38:00Z</dcterms:created>
  <dcterms:modified xsi:type="dcterms:W3CDTF">2024-09-15T20:49:00Z</dcterms:modified>
  <cp:category/>
</cp:coreProperties>
</file>
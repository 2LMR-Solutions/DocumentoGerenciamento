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A363" w14:textId="7DCED02E" w:rsidR="00F24AAF" w:rsidRPr="00E72169" w:rsidRDefault="0062610F">
      <w:pPr>
        <w:pStyle w:val="Ttulo"/>
        <w:rPr>
          <w:lang w:val="pt-BR"/>
        </w:rPr>
      </w:pPr>
      <w:proofErr w:type="spellStart"/>
      <w:r w:rsidRPr="00E72169">
        <w:rPr>
          <w:lang w:val="pt-BR"/>
        </w:rPr>
        <w:t>Changelog</w:t>
      </w:r>
      <w:proofErr w:type="spellEnd"/>
      <w:r w:rsidRPr="00E72169">
        <w:rPr>
          <w:lang w:val="pt-BR"/>
        </w:rPr>
        <w:t xml:space="preserve"> do Projeto </w:t>
      </w:r>
      <w:r w:rsidR="00E72169" w:rsidRPr="00E72169">
        <w:rPr>
          <w:lang w:val="pt-BR"/>
        </w:rPr>
        <w:t>A</w:t>
      </w:r>
      <w:r w:rsidR="00E72169">
        <w:rPr>
          <w:lang w:val="pt-BR"/>
        </w:rPr>
        <w:t>genda Acadêmica</w:t>
      </w:r>
    </w:p>
    <w:p w14:paraId="3CD2E648" w14:textId="5FB58186" w:rsidR="00F24AAF" w:rsidRPr="00E72169" w:rsidRDefault="0062610F">
      <w:pPr>
        <w:rPr>
          <w:lang w:val="pt-BR"/>
        </w:rPr>
      </w:pPr>
      <w:r w:rsidRPr="00E72169">
        <w:rPr>
          <w:lang w:val="pt-BR"/>
        </w:rPr>
        <w:t xml:space="preserve">Data: </w:t>
      </w:r>
      <w:r w:rsidR="00E72169">
        <w:rPr>
          <w:lang w:val="pt-BR"/>
        </w:rPr>
        <w:t>15/09/2024</w:t>
      </w:r>
    </w:p>
    <w:p w14:paraId="01D91F6B" w14:textId="6F55F923" w:rsidR="00F24AAF" w:rsidRPr="00E72169" w:rsidRDefault="0062610F">
      <w:pPr>
        <w:rPr>
          <w:lang w:val="pt-BR"/>
        </w:rPr>
      </w:pPr>
      <w:r w:rsidRPr="00E72169">
        <w:rPr>
          <w:lang w:val="pt-BR"/>
        </w:rPr>
        <w:t xml:space="preserve">Revisão: </w:t>
      </w:r>
      <w:r w:rsidR="00E72169">
        <w:rPr>
          <w:lang w:val="pt-BR"/>
        </w:rPr>
        <w:t>1</w:t>
      </w:r>
    </w:p>
    <w:p w14:paraId="0196F563" w14:textId="50277F9F" w:rsidR="00F24AAF" w:rsidRPr="00E72169" w:rsidRDefault="0062610F">
      <w:pPr>
        <w:rPr>
          <w:lang w:val="pt-BR"/>
        </w:rPr>
      </w:pPr>
      <w:r w:rsidRPr="00E72169">
        <w:rPr>
          <w:lang w:val="pt-BR"/>
        </w:rPr>
        <w:t>Autor:</w:t>
      </w:r>
      <w:r w:rsidR="00E72169">
        <w:rPr>
          <w:lang w:val="pt-BR"/>
        </w:rPr>
        <w:t xml:space="preserve"> Rafaela Gonzatto da Silva</w:t>
      </w:r>
    </w:p>
    <w:p w14:paraId="17507C36" w14:textId="37A3B207" w:rsidR="00F24AAF" w:rsidRPr="00E72169" w:rsidRDefault="0062610F">
      <w:pPr>
        <w:pStyle w:val="Ttulo1"/>
        <w:rPr>
          <w:lang w:val="pt-BR"/>
        </w:rPr>
      </w:pPr>
      <w:r w:rsidRPr="00E72169">
        <w:rPr>
          <w:lang w:val="pt-BR"/>
        </w:rPr>
        <w:t xml:space="preserve">Versão </w:t>
      </w:r>
      <w:r w:rsidR="00E72169">
        <w:rPr>
          <w:lang w:val="pt-BR"/>
        </w:rPr>
        <w:t>1.0.0</w:t>
      </w:r>
      <w:r w:rsidRPr="00E72169">
        <w:rPr>
          <w:lang w:val="pt-BR"/>
        </w:rPr>
        <w:t xml:space="preserve"> </w:t>
      </w:r>
      <w:r w:rsidR="00643CBD">
        <w:rPr>
          <w:lang w:val="pt-BR"/>
        </w:rPr>
        <w:t>–</w:t>
      </w:r>
      <w:r w:rsidRPr="00E72169">
        <w:rPr>
          <w:lang w:val="pt-BR"/>
        </w:rPr>
        <w:t xml:space="preserve"> </w:t>
      </w:r>
      <w:r w:rsidR="00643CBD">
        <w:rPr>
          <w:lang w:val="pt-BR"/>
        </w:rPr>
        <w:t>22/08/2024</w:t>
      </w:r>
      <w:r w:rsidRPr="00E72169">
        <w:rPr>
          <w:lang w:val="pt-BR"/>
        </w:rPr>
        <w:t>:</w:t>
      </w:r>
    </w:p>
    <w:p w14:paraId="09357880" w14:textId="4189DA44" w:rsidR="00643CBD" w:rsidRPr="00643CBD" w:rsidRDefault="0062610F">
      <w:pPr>
        <w:rPr>
          <w:b/>
          <w:bCs/>
          <w:lang w:val="pt-BR"/>
        </w:rPr>
      </w:pPr>
      <w:r w:rsidRPr="00643CBD">
        <w:rPr>
          <w:b/>
          <w:bCs/>
          <w:lang w:val="pt-BR"/>
        </w:rPr>
        <w:t>Novas Funcionalidades</w:t>
      </w:r>
      <w:r w:rsidRPr="00643CBD">
        <w:rPr>
          <w:b/>
          <w:bCs/>
          <w:lang w:val="pt-BR"/>
        </w:rPr>
        <w:t>:</w:t>
      </w:r>
    </w:p>
    <w:p w14:paraId="05B9D24C" w14:textId="7E48831D" w:rsidR="00F24AAF" w:rsidRPr="00643CBD" w:rsidRDefault="00E72169" w:rsidP="00643CBD">
      <w:pPr>
        <w:pStyle w:val="PargrafodaLista"/>
        <w:numPr>
          <w:ilvl w:val="0"/>
          <w:numId w:val="19"/>
        </w:numPr>
        <w:rPr>
          <w:lang w:val="pt-BR"/>
        </w:rPr>
      </w:pPr>
      <w:r w:rsidRPr="00643CBD">
        <w:rPr>
          <w:lang w:val="pt-BR"/>
        </w:rPr>
        <w:t>Organização inicial do código para nova estrutura</w:t>
      </w:r>
    </w:p>
    <w:p w14:paraId="0AEEDC7D" w14:textId="65069F0C" w:rsidR="00643CBD" w:rsidRPr="00C4171E" w:rsidRDefault="0062610F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Correções</w:t>
      </w:r>
      <w:r w:rsidRPr="00C4171E">
        <w:rPr>
          <w:b/>
          <w:bCs/>
          <w:lang w:val="pt-BR"/>
        </w:rPr>
        <w:t>:</w:t>
      </w:r>
    </w:p>
    <w:p w14:paraId="44C5542E" w14:textId="1833812A" w:rsidR="00F24AAF" w:rsidRPr="00643CBD" w:rsidRDefault="00E72169" w:rsidP="00643CBD">
      <w:pPr>
        <w:pStyle w:val="PargrafodaLista"/>
        <w:numPr>
          <w:ilvl w:val="0"/>
          <w:numId w:val="18"/>
        </w:numPr>
        <w:rPr>
          <w:lang w:val="pt-BR"/>
        </w:rPr>
      </w:pPr>
      <w:r w:rsidRPr="00643CBD">
        <w:rPr>
          <w:lang w:val="pt-BR"/>
        </w:rPr>
        <w:t>Nenhuma correção registrada.</w:t>
      </w:r>
    </w:p>
    <w:p w14:paraId="49A81093" w14:textId="212A5F8C" w:rsidR="00643CBD" w:rsidRPr="00C4171E" w:rsidRDefault="0062610F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Alterações Técnica</w:t>
      </w:r>
      <w:r w:rsidR="00C4171E" w:rsidRPr="00C4171E">
        <w:rPr>
          <w:b/>
          <w:bCs/>
          <w:lang w:val="pt-BR"/>
        </w:rPr>
        <w:t>s</w:t>
      </w:r>
      <w:r w:rsidRPr="00C4171E">
        <w:rPr>
          <w:b/>
          <w:bCs/>
          <w:lang w:val="pt-BR"/>
        </w:rPr>
        <w:t>:</w:t>
      </w:r>
    </w:p>
    <w:p w14:paraId="613B38F0" w14:textId="2662BE56" w:rsidR="00F24AAF" w:rsidRDefault="00E72169" w:rsidP="00643CBD">
      <w:pPr>
        <w:pStyle w:val="PargrafodaLista"/>
        <w:numPr>
          <w:ilvl w:val="0"/>
          <w:numId w:val="17"/>
        </w:numPr>
        <w:rPr>
          <w:lang w:val="pt-BR"/>
        </w:rPr>
      </w:pPr>
      <w:r w:rsidRPr="00643CBD">
        <w:rPr>
          <w:lang w:val="pt-BR"/>
        </w:rPr>
        <w:t>Reestruturação do código para melhorias organizacionais</w:t>
      </w:r>
      <w:r w:rsidRPr="00643CBD">
        <w:rPr>
          <w:lang w:val="pt-BR"/>
        </w:rPr>
        <w:t>.</w:t>
      </w:r>
    </w:p>
    <w:p w14:paraId="352CADE1" w14:textId="77777777" w:rsidR="00C4171E" w:rsidRPr="00643CBD" w:rsidRDefault="00C4171E" w:rsidP="00C4171E">
      <w:pPr>
        <w:pStyle w:val="PargrafodaLista"/>
        <w:rPr>
          <w:lang w:val="pt-BR"/>
        </w:rPr>
      </w:pPr>
    </w:p>
    <w:p w14:paraId="636611BC" w14:textId="77777777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Data: 28/08/2024</w:t>
      </w:r>
    </w:p>
    <w:p w14:paraId="5DC35620" w14:textId="77777777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Revisão: 2</w:t>
      </w:r>
    </w:p>
    <w:p w14:paraId="29CBFAFE" w14:textId="0DCCCB23" w:rsidR="00643CBD" w:rsidRPr="00C4171E" w:rsidRDefault="00643CBD" w:rsidP="00643CBD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Novas Funcionalidades:</w:t>
      </w:r>
    </w:p>
    <w:p w14:paraId="1168B54C" w14:textId="5769D8F4" w:rsidR="00643CBD" w:rsidRPr="00643CBD" w:rsidRDefault="00643CBD" w:rsidP="00643CBD">
      <w:pPr>
        <w:pStyle w:val="PargrafodaLista"/>
        <w:numPr>
          <w:ilvl w:val="0"/>
          <w:numId w:val="16"/>
        </w:numPr>
        <w:rPr>
          <w:lang w:val="pt-BR"/>
        </w:rPr>
      </w:pPr>
      <w:r w:rsidRPr="00643CBD">
        <w:rPr>
          <w:lang w:val="pt-BR"/>
        </w:rPr>
        <w:t>Adicionadas imagens para PWA.</w:t>
      </w:r>
    </w:p>
    <w:p w14:paraId="629FBAF7" w14:textId="2543E705" w:rsidR="00643CBD" w:rsidRPr="00643CBD" w:rsidRDefault="00643CBD" w:rsidP="00643CBD">
      <w:pPr>
        <w:pStyle w:val="PargrafodaLista"/>
        <w:numPr>
          <w:ilvl w:val="0"/>
          <w:numId w:val="16"/>
        </w:numPr>
        <w:rPr>
          <w:lang w:val="pt-BR"/>
        </w:rPr>
      </w:pPr>
      <w:r w:rsidRPr="00643CBD">
        <w:rPr>
          <w:lang w:val="pt-BR"/>
        </w:rPr>
        <w:t xml:space="preserve">Implementada </w:t>
      </w:r>
      <w:proofErr w:type="spellStart"/>
      <w:r w:rsidRPr="00643CBD">
        <w:rPr>
          <w:lang w:val="pt-BR"/>
        </w:rPr>
        <w:t>splash</w:t>
      </w:r>
      <w:proofErr w:type="spellEnd"/>
      <w:r w:rsidRPr="00643CBD">
        <w:rPr>
          <w:lang w:val="pt-BR"/>
        </w:rPr>
        <w:t xml:space="preserve"> </w:t>
      </w:r>
      <w:proofErr w:type="spellStart"/>
      <w:r w:rsidRPr="00643CBD">
        <w:rPr>
          <w:lang w:val="pt-BR"/>
        </w:rPr>
        <w:t>screen</w:t>
      </w:r>
      <w:proofErr w:type="spellEnd"/>
      <w:r w:rsidRPr="00643CBD">
        <w:rPr>
          <w:lang w:val="pt-BR"/>
        </w:rPr>
        <w:t xml:space="preserve"> e testes de grid com break points.</w:t>
      </w:r>
    </w:p>
    <w:p w14:paraId="588D2224" w14:textId="3963A907" w:rsidR="00643CBD" w:rsidRDefault="00643CBD" w:rsidP="00643CBD">
      <w:pPr>
        <w:rPr>
          <w:lang w:val="pt-BR"/>
        </w:rPr>
      </w:pPr>
    </w:p>
    <w:p w14:paraId="53E49326" w14:textId="77777777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Data: 03/09/2024</w:t>
      </w:r>
    </w:p>
    <w:p w14:paraId="7E824A1A" w14:textId="5F23DCD1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Revisão: 3</w:t>
      </w:r>
    </w:p>
    <w:p w14:paraId="29EAD9F3" w14:textId="18C8B7D3" w:rsidR="00643CBD" w:rsidRPr="00C4171E" w:rsidRDefault="00643CBD" w:rsidP="00643CBD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Novas Funcionalidades:</w:t>
      </w:r>
    </w:p>
    <w:p w14:paraId="31B8026A" w14:textId="7BD51678" w:rsidR="00643CBD" w:rsidRPr="00643CBD" w:rsidRDefault="00643CBD" w:rsidP="00643CBD">
      <w:pPr>
        <w:pStyle w:val="PargrafodaLista"/>
        <w:numPr>
          <w:ilvl w:val="0"/>
          <w:numId w:val="15"/>
        </w:numPr>
        <w:rPr>
          <w:lang w:val="pt-BR"/>
        </w:rPr>
      </w:pPr>
      <w:r w:rsidRPr="00643CBD">
        <w:rPr>
          <w:lang w:val="pt-BR"/>
        </w:rPr>
        <w:t>Adicionada função para gráficos de porcentagem e módulo novo no app.js.</w:t>
      </w:r>
    </w:p>
    <w:p w14:paraId="7B416CC1" w14:textId="11B304C9" w:rsidR="00643CBD" w:rsidRPr="00643CBD" w:rsidRDefault="00643CBD" w:rsidP="00643CBD">
      <w:pPr>
        <w:pStyle w:val="PargrafodaLista"/>
        <w:numPr>
          <w:ilvl w:val="0"/>
          <w:numId w:val="15"/>
        </w:numPr>
        <w:rPr>
          <w:lang w:val="pt-BR"/>
        </w:rPr>
      </w:pPr>
      <w:r w:rsidRPr="00643CBD">
        <w:rPr>
          <w:lang w:val="pt-BR"/>
        </w:rPr>
        <w:t xml:space="preserve">Atualizada função da </w:t>
      </w:r>
      <w:proofErr w:type="spellStart"/>
      <w:r w:rsidRPr="00643CBD">
        <w:rPr>
          <w:lang w:val="pt-BR"/>
        </w:rPr>
        <w:t>SplashScreen</w:t>
      </w:r>
      <w:proofErr w:type="spellEnd"/>
      <w:r w:rsidRPr="00643CBD">
        <w:rPr>
          <w:lang w:val="pt-BR"/>
        </w:rPr>
        <w:t>.</w:t>
      </w:r>
    </w:p>
    <w:p w14:paraId="17F6168F" w14:textId="5A57FDFD" w:rsidR="00643CBD" w:rsidRPr="00C4171E" w:rsidRDefault="00643CBD" w:rsidP="00643CBD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Correções:</w:t>
      </w:r>
    </w:p>
    <w:p w14:paraId="56CC3BE6" w14:textId="34E294C7" w:rsidR="00643CBD" w:rsidRPr="00643CBD" w:rsidRDefault="00643CBD" w:rsidP="00643CBD">
      <w:pPr>
        <w:pStyle w:val="PargrafodaLista"/>
        <w:numPr>
          <w:ilvl w:val="0"/>
          <w:numId w:val="14"/>
        </w:numPr>
        <w:rPr>
          <w:lang w:val="pt-BR"/>
        </w:rPr>
      </w:pPr>
      <w:r w:rsidRPr="00643CBD">
        <w:rPr>
          <w:lang w:val="pt-BR"/>
        </w:rPr>
        <w:lastRenderedPageBreak/>
        <w:t xml:space="preserve">Ajustes no HTML e CSS para gráficos do relatório semanal e </w:t>
      </w:r>
      <w:proofErr w:type="spellStart"/>
      <w:r w:rsidRPr="00643CBD">
        <w:rPr>
          <w:lang w:val="pt-BR"/>
        </w:rPr>
        <w:t>footer</w:t>
      </w:r>
      <w:proofErr w:type="spellEnd"/>
      <w:r w:rsidRPr="00643CBD">
        <w:rPr>
          <w:lang w:val="pt-BR"/>
        </w:rPr>
        <w:t>.</w:t>
      </w:r>
    </w:p>
    <w:p w14:paraId="7422B91F" w14:textId="11FD7B54" w:rsidR="00643CBD" w:rsidRPr="00C4171E" w:rsidRDefault="00643CBD" w:rsidP="00643CBD">
      <w:pPr>
        <w:rPr>
          <w:b/>
          <w:bCs/>
          <w:lang w:val="pt-BR"/>
        </w:rPr>
      </w:pPr>
      <w:r w:rsidRPr="00C4171E">
        <w:rPr>
          <w:b/>
          <w:bCs/>
          <w:lang w:val="pt-BR"/>
        </w:rPr>
        <w:t>Alterações Técnicas:</w:t>
      </w:r>
    </w:p>
    <w:p w14:paraId="7324E0E8" w14:textId="07D3BF9D" w:rsidR="00643CBD" w:rsidRPr="00643CBD" w:rsidRDefault="00643CBD" w:rsidP="00643CBD">
      <w:pPr>
        <w:pStyle w:val="PargrafodaLista"/>
        <w:numPr>
          <w:ilvl w:val="0"/>
          <w:numId w:val="13"/>
        </w:numPr>
        <w:rPr>
          <w:lang w:val="pt-BR"/>
        </w:rPr>
      </w:pPr>
      <w:r w:rsidRPr="00643CBD">
        <w:rPr>
          <w:lang w:val="pt-BR"/>
        </w:rPr>
        <w:t>Modificações na estrutura do código para melhor visualização dos gráficos.</w:t>
      </w:r>
    </w:p>
    <w:p w14:paraId="68D50DDA" w14:textId="77777777" w:rsidR="00643CBD" w:rsidRPr="00643CBD" w:rsidRDefault="00643CBD" w:rsidP="00643CBD">
      <w:pPr>
        <w:rPr>
          <w:lang w:val="pt-BR"/>
        </w:rPr>
      </w:pPr>
    </w:p>
    <w:p w14:paraId="508161D9" w14:textId="77777777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Data: 02/09/2024</w:t>
      </w:r>
    </w:p>
    <w:p w14:paraId="0E93B320" w14:textId="77777777" w:rsidR="00643CBD" w:rsidRPr="00643CBD" w:rsidRDefault="00643CBD" w:rsidP="00643CBD">
      <w:pPr>
        <w:rPr>
          <w:lang w:val="pt-BR"/>
        </w:rPr>
      </w:pPr>
      <w:r w:rsidRPr="00643CBD">
        <w:rPr>
          <w:lang w:val="pt-BR"/>
        </w:rPr>
        <w:t>Revisão: 4</w:t>
      </w:r>
    </w:p>
    <w:p w14:paraId="534B9EAD" w14:textId="67463926" w:rsidR="00643CBD" w:rsidRPr="00C4171E" w:rsidRDefault="00643CBD" w:rsidP="00643CBD">
      <w:pPr>
        <w:rPr>
          <w:b/>
          <w:lang w:val="pt-BR"/>
        </w:rPr>
      </w:pPr>
      <w:r w:rsidRPr="00C4171E">
        <w:rPr>
          <w:b/>
          <w:lang w:val="pt-BR"/>
        </w:rPr>
        <w:t>Novas Funcionalidades:</w:t>
      </w:r>
    </w:p>
    <w:p w14:paraId="17133AB3" w14:textId="1D2D47A1" w:rsidR="00643CBD" w:rsidRPr="00643CBD" w:rsidRDefault="00643CBD" w:rsidP="00643CBD">
      <w:pPr>
        <w:pStyle w:val="PargrafodaLista"/>
        <w:numPr>
          <w:ilvl w:val="0"/>
          <w:numId w:val="12"/>
        </w:numPr>
        <w:rPr>
          <w:lang w:val="pt-BR"/>
        </w:rPr>
      </w:pPr>
      <w:r w:rsidRPr="00643CBD">
        <w:rPr>
          <w:lang w:val="pt-BR"/>
        </w:rPr>
        <w:t>Criação de cabeçalho e lista no index.</w:t>
      </w:r>
    </w:p>
    <w:p w14:paraId="57BFB56D" w14:textId="292E56C4" w:rsidR="00643CBD" w:rsidRPr="00C4171E" w:rsidRDefault="00643CBD" w:rsidP="00643CBD">
      <w:pPr>
        <w:rPr>
          <w:b/>
          <w:lang w:val="pt-BR"/>
        </w:rPr>
      </w:pPr>
      <w:r w:rsidRPr="00C4171E">
        <w:rPr>
          <w:b/>
          <w:lang w:val="pt-BR"/>
        </w:rPr>
        <w:t>Correções:</w:t>
      </w:r>
    </w:p>
    <w:p w14:paraId="3F58453D" w14:textId="7DDB24A6" w:rsidR="00643CBD" w:rsidRDefault="00643CBD" w:rsidP="00643CBD">
      <w:pPr>
        <w:pStyle w:val="PargrafodaLista"/>
        <w:numPr>
          <w:ilvl w:val="0"/>
          <w:numId w:val="11"/>
        </w:numPr>
        <w:rPr>
          <w:lang w:val="pt-BR"/>
        </w:rPr>
      </w:pPr>
      <w:r w:rsidRPr="00643CBD">
        <w:rPr>
          <w:lang w:val="pt-BR"/>
        </w:rPr>
        <w:t>CSS ajustado para o cabeçalho.</w:t>
      </w:r>
    </w:p>
    <w:p w14:paraId="5B19F5A1" w14:textId="77777777" w:rsidR="00C4171E" w:rsidRPr="00643CBD" w:rsidRDefault="00C4171E" w:rsidP="00C4171E">
      <w:pPr>
        <w:pStyle w:val="PargrafodaLista"/>
        <w:ind w:left="820"/>
        <w:rPr>
          <w:lang w:val="pt-BR"/>
        </w:rPr>
      </w:pPr>
    </w:p>
    <w:p w14:paraId="7373EC76" w14:textId="207CF3D8" w:rsidR="00643CBD" w:rsidRDefault="00643CBD" w:rsidP="00643CBD">
      <w:pPr>
        <w:rPr>
          <w:lang w:val="pt-BR"/>
        </w:rPr>
      </w:pPr>
      <w:r>
        <w:rPr>
          <w:lang w:val="pt-BR"/>
        </w:rPr>
        <w:t>Data: 04/09/2024</w:t>
      </w:r>
    </w:p>
    <w:p w14:paraId="74A36707" w14:textId="27595583" w:rsidR="00643CBD" w:rsidRDefault="00643CBD" w:rsidP="00643CBD">
      <w:pPr>
        <w:rPr>
          <w:lang w:val="pt-BR"/>
        </w:rPr>
      </w:pPr>
      <w:r>
        <w:rPr>
          <w:lang w:val="pt-BR"/>
        </w:rPr>
        <w:t>Revisão: 5</w:t>
      </w:r>
    </w:p>
    <w:p w14:paraId="293248A6" w14:textId="19928E1D" w:rsidR="00643CBD" w:rsidRPr="00C4171E" w:rsidRDefault="00643CBD" w:rsidP="00643CBD">
      <w:pPr>
        <w:rPr>
          <w:b/>
          <w:lang w:val="pt-BR"/>
        </w:rPr>
      </w:pPr>
      <w:r w:rsidRPr="00C4171E">
        <w:rPr>
          <w:b/>
          <w:lang w:val="pt-BR"/>
        </w:rPr>
        <w:t>Novas Funcionalidades:</w:t>
      </w:r>
    </w:p>
    <w:p w14:paraId="1F9E290F" w14:textId="77777777" w:rsidR="00643CBD" w:rsidRPr="00643CBD" w:rsidRDefault="00643CBD" w:rsidP="00643CBD">
      <w:pPr>
        <w:pStyle w:val="PargrafodaLista"/>
        <w:numPr>
          <w:ilvl w:val="0"/>
          <w:numId w:val="10"/>
        </w:numPr>
        <w:rPr>
          <w:lang w:val="pt-BR"/>
        </w:rPr>
      </w:pPr>
      <w:r w:rsidRPr="00643CBD">
        <w:rPr>
          <w:lang w:val="pt-BR"/>
        </w:rPr>
        <w:t>Função para selecionar mês e ano.</w:t>
      </w:r>
    </w:p>
    <w:p w14:paraId="1199E4AA" w14:textId="77777777" w:rsidR="00643CBD" w:rsidRPr="00643CBD" w:rsidRDefault="00643CBD" w:rsidP="00643CBD">
      <w:pPr>
        <w:pStyle w:val="PargrafodaLista"/>
        <w:numPr>
          <w:ilvl w:val="0"/>
          <w:numId w:val="10"/>
        </w:numPr>
        <w:rPr>
          <w:lang w:val="pt-BR"/>
        </w:rPr>
      </w:pPr>
      <w:r w:rsidRPr="00643CBD">
        <w:rPr>
          <w:lang w:val="pt-BR"/>
        </w:rPr>
        <w:t>Navegação para avançar e voltar meses.</w:t>
      </w:r>
    </w:p>
    <w:p w14:paraId="57E61AC8" w14:textId="77777777" w:rsidR="00643CBD" w:rsidRPr="00643CBD" w:rsidRDefault="00643CBD" w:rsidP="00643CBD">
      <w:pPr>
        <w:pStyle w:val="PargrafodaLista"/>
        <w:numPr>
          <w:ilvl w:val="0"/>
          <w:numId w:val="10"/>
        </w:numPr>
        <w:rPr>
          <w:lang w:val="pt-BR"/>
        </w:rPr>
      </w:pPr>
      <w:r w:rsidRPr="00643CBD">
        <w:rPr>
          <w:lang w:val="pt-BR"/>
        </w:rPr>
        <w:t>Função para criar tarefas e visualizar atividades nos dias.</w:t>
      </w:r>
    </w:p>
    <w:p w14:paraId="63EB5E22" w14:textId="5224865A" w:rsidR="00C4171E" w:rsidRPr="00C4171E" w:rsidRDefault="00643CBD" w:rsidP="00C4171E">
      <w:pPr>
        <w:pStyle w:val="PargrafodaLista"/>
        <w:numPr>
          <w:ilvl w:val="0"/>
          <w:numId w:val="10"/>
        </w:numPr>
        <w:rPr>
          <w:lang w:val="pt-BR"/>
        </w:rPr>
      </w:pPr>
      <w:r w:rsidRPr="00643CBD">
        <w:rPr>
          <w:lang w:val="pt-BR"/>
        </w:rPr>
        <w:t xml:space="preserve">Inclusão de links para a página de índice e a página da agenda no </w:t>
      </w:r>
      <w:proofErr w:type="spellStart"/>
      <w:r w:rsidRPr="00643CBD">
        <w:rPr>
          <w:lang w:val="pt-BR"/>
        </w:rPr>
        <w:t>footer</w:t>
      </w:r>
      <w:proofErr w:type="spellEnd"/>
      <w:r w:rsidRPr="00643CBD">
        <w:rPr>
          <w:lang w:val="pt-BR"/>
        </w:rPr>
        <w:t>.</w:t>
      </w:r>
    </w:p>
    <w:p w14:paraId="08713732" w14:textId="126D52CA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Correções</w:t>
      </w: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7A5F23B8" w14:textId="77777777" w:rsidR="00C4171E" w:rsidRPr="00C4171E" w:rsidRDefault="00C4171E" w:rsidP="00C417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Corrigido erro na função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Splashscreen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EEA50A4" w14:textId="77777777" w:rsidR="00C4171E" w:rsidRPr="00C4171E" w:rsidRDefault="00C4171E" w:rsidP="00C417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Ajustado o CSS para corrigir erros do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commit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anterior.</w:t>
      </w:r>
    </w:p>
    <w:p w14:paraId="6E2474B9" w14:textId="7D6A32EF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Alterações Técnicas</w:t>
      </w: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079ED28C" w14:textId="77777777" w:rsidR="00C4171E" w:rsidRPr="00C4171E" w:rsidRDefault="00C4171E" w:rsidP="00C4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Ajustes nos caminhos de importação.</w:t>
      </w:r>
    </w:p>
    <w:p w14:paraId="730009B7" w14:textId="77777777" w:rsidR="00C4171E" w:rsidRPr="00C4171E" w:rsidRDefault="00C4171E" w:rsidP="00C4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Reorganização macro das pastas do projeto.</w:t>
      </w:r>
    </w:p>
    <w:p w14:paraId="6381AEE9" w14:textId="77777777" w:rsidR="00C4171E" w:rsidRPr="00C4171E" w:rsidRDefault="00C4171E" w:rsidP="00C4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Atualizada a função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Splashscreen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incluir um timeout de exibição.</w:t>
      </w:r>
    </w:p>
    <w:p w14:paraId="011FFD2F" w14:textId="5E430CED" w:rsidR="00C4171E" w:rsidRDefault="00C4171E" w:rsidP="00C4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Planejamento e ideação para as telas restantes.</w:t>
      </w:r>
    </w:p>
    <w:p w14:paraId="4D53BEF5" w14:textId="1A690909" w:rsid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5FA891D" w14:textId="22EF2E90" w:rsidR="00C4171E" w:rsidRDefault="00C4171E" w:rsidP="00C4171E">
      <w:pPr>
        <w:rPr>
          <w:lang w:val="pt-BR"/>
        </w:rPr>
      </w:pPr>
      <w:r>
        <w:rPr>
          <w:lang w:val="pt-BR"/>
        </w:rPr>
        <w:t>Data: 0</w:t>
      </w:r>
      <w:r>
        <w:rPr>
          <w:lang w:val="pt-BR"/>
        </w:rPr>
        <w:t>5</w:t>
      </w:r>
      <w:r>
        <w:rPr>
          <w:lang w:val="pt-BR"/>
        </w:rPr>
        <w:t>/09/2024</w:t>
      </w:r>
    </w:p>
    <w:p w14:paraId="78D8F27A" w14:textId="77777777" w:rsidR="00C4171E" w:rsidRDefault="00C4171E" w:rsidP="00C4171E">
      <w:pPr>
        <w:rPr>
          <w:lang w:val="pt-BR"/>
        </w:rPr>
      </w:pPr>
      <w:r>
        <w:rPr>
          <w:lang w:val="pt-BR"/>
        </w:rPr>
        <w:t xml:space="preserve">Revisão: </w:t>
      </w:r>
      <w:r>
        <w:rPr>
          <w:lang w:val="pt-BR"/>
        </w:rPr>
        <w:t>6</w:t>
      </w:r>
    </w:p>
    <w:p w14:paraId="36868E79" w14:textId="39B20CC9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lastRenderedPageBreak/>
        <w:t>Novas Funcionalidades:</w:t>
      </w:r>
    </w:p>
    <w:p w14:paraId="63148BA6" w14:textId="77777777" w:rsidR="00C4171E" w:rsidRPr="00C4171E" w:rsidRDefault="00C4171E" w:rsidP="00C4171E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Funcionalidade de usar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touch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mudar o mês e abrir um modal quando não há tarefa no dia.</w:t>
      </w:r>
    </w:p>
    <w:p w14:paraId="263E5B63" w14:textId="77777777" w:rsidR="00C4171E" w:rsidRPr="00C4171E" w:rsidRDefault="00C4171E" w:rsidP="00C4171E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Inclusão da tela de perfil e tela para inclusão de tarefa.</w:t>
      </w:r>
    </w:p>
    <w:p w14:paraId="4144B703" w14:textId="77777777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Correções:</w:t>
      </w:r>
    </w:p>
    <w:p w14:paraId="7CFBBD7F" w14:textId="4ED4A88D" w:rsid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Ajustes nos links entre as telas para melhorar a navegação.</w:t>
      </w:r>
    </w:p>
    <w:p w14:paraId="0E1FEF0E" w14:textId="77777777" w:rsidR="00C4171E" w:rsidRDefault="00C4171E" w:rsidP="00C4171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</w:p>
    <w:p w14:paraId="71A17880" w14:textId="1FCB6C68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</w:t>
      </w: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lterações Técnicas:</w:t>
      </w:r>
    </w:p>
    <w:p w14:paraId="5A98B372" w14:textId="77777777" w:rsidR="00C4171E" w:rsidRP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Merge do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do repositório </w:t>
      </w:r>
      <w:proofErr w:type="spellStart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AgendaAcademicaMobile</w:t>
      </w:r>
      <w:proofErr w:type="spellEnd"/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F28FA73" w14:textId="77777777" w:rsidR="00C4171E" w:rsidRP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Atualizações nos arquivos IncluirTarefa.css e IncluirTarefa.html.</w:t>
      </w:r>
    </w:p>
    <w:p w14:paraId="638DC1D4" w14:textId="77777777" w:rsid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Criação e atualização de arquivos relacionados a login e perfil (senha.html, Perfil.css, perfil.html, Login.css, login.html).</w:t>
      </w:r>
    </w:p>
    <w:p w14:paraId="6B8C47A0" w14:textId="77777777" w:rsidR="00C4171E" w:rsidRDefault="00C4171E" w:rsidP="00C4171E">
      <w:pPr>
        <w:rPr>
          <w:lang w:val="pt-BR"/>
        </w:rPr>
      </w:pPr>
    </w:p>
    <w:p w14:paraId="47DA65E4" w14:textId="6A7BAF94" w:rsidR="00C4171E" w:rsidRPr="00C4171E" w:rsidRDefault="00C4171E" w:rsidP="00C4171E">
      <w:pPr>
        <w:rPr>
          <w:lang w:val="pt-BR"/>
        </w:rPr>
      </w:pPr>
      <w:r w:rsidRPr="00C4171E">
        <w:rPr>
          <w:lang w:val="pt-BR"/>
        </w:rPr>
        <w:t>Data: 0</w:t>
      </w:r>
      <w:r>
        <w:rPr>
          <w:lang w:val="pt-BR"/>
        </w:rPr>
        <w:t>7</w:t>
      </w:r>
      <w:r w:rsidRPr="00C4171E">
        <w:rPr>
          <w:lang w:val="pt-BR"/>
        </w:rPr>
        <w:t>/09/2024</w:t>
      </w:r>
    </w:p>
    <w:p w14:paraId="4061A1FC" w14:textId="1A4782F4" w:rsidR="00C4171E" w:rsidRDefault="00C4171E" w:rsidP="00C4171E">
      <w:pPr>
        <w:rPr>
          <w:lang w:val="pt-BR"/>
        </w:rPr>
      </w:pPr>
      <w:r w:rsidRPr="00C4171E">
        <w:rPr>
          <w:lang w:val="pt-BR"/>
        </w:rPr>
        <w:t xml:space="preserve">Revisão: </w:t>
      </w:r>
      <w:r>
        <w:rPr>
          <w:lang w:val="pt-BR"/>
        </w:rPr>
        <w:t>7</w:t>
      </w:r>
    </w:p>
    <w:p w14:paraId="29B191D0" w14:textId="77777777" w:rsidR="00C4171E" w:rsidRPr="00C4171E" w:rsidRDefault="00C4171E" w:rsidP="00C4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</w:t>
      </w: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lterações Técnicas:</w:t>
      </w:r>
    </w:p>
    <w:p w14:paraId="13C28D40" w14:textId="53A95F35" w:rsidR="00C4171E" w:rsidRP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Atualização das páginas, incluindo a tela de login e ajuste dos caminhos dos botões.</w:t>
      </w:r>
    </w:p>
    <w:p w14:paraId="23B64E65" w14:textId="4F66624E" w:rsidR="00C4171E" w:rsidRDefault="00C4171E" w:rsidP="00C4171E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lang w:val="pt-BR"/>
        </w:rPr>
      </w:pPr>
      <w:r w:rsidRPr="00C4171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Atualização das funções</w:t>
      </w:r>
      <w:r w:rsidRPr="00C4171E">
        <w:rPr>
          <w:lang w:val="pt-BR"/>
        </w:rPr>
        <w:t xml:space="preserve"> da </w:t>
      </w:r>
      <w:proofErr w:type="spellStart"/>
      <w:r w:rsidRPr="00C4171E">
        <w:rPr>
          <w:lang w:val="pt-BR"/>
        </w:rPr>
        <w:t>Splashscreen</w:t>
      </w:r>
      <w:proofErr w:type="spellEnd"/>
      <w:r w:rsidRPr="00C4171E">
        <w:rPr>
          <w:lang w:val="pt-BR"/>
        </w:rPr>
        <w:t xml:space="preserve"> para as páginas index e tela inicial.</w:t>
      </w:r>
    </w:p>
    <w:p w14:paraId="25D633C3" w14:textId="77777777" w:rsidR="00B7626E" w:rsidRPr="00C4171E" w:rsidRDefault="00B7626E" w:rsidP="00B7626E">
      <w:pPr>
        <w:pStyle w:val="PargrafodaLista"/>
        <w:spacing w:before="100" w:beforeAutospacing="1" w:after="100" w:afterAutospacing="1" w:line="240" w:lineRule="auto"/>
        <w:rPr>
          <w:lang w:val="pt-BR"/>
        </w:rPr>
      </w:pPr>
    </w:p>
    <w:p w14:paraId="44779B6A" w14:textId="10079371" w:rsidR="00C4171E" w:rsidRPr="00C4171E" w:rsidRDefault="00C4171E" w:rsidP="00B7626E">
      <w:pPr>
        <w:rPr>
          <w:lang w:val="pt-BR"/>
        </w:rPr>
      </w:pPr>
      <w:r w:rsidRPr="00C4171E">
        <w:rPr>
          <w:lang w:val="pt-BR"/>
        </w:rPr>
        <w:t xml:space="preserve">Data: </w:t>
      </w:r>
      <w:r w:rsidR="00B7626E">
        <w:rPr>
          <w:lang w:val="pt-BR"/>
        </w:rPr>
        <w:t>14</w:t>
      </w:r>
      <w:r w:rsidRPr="00C4171E">
        <w:rPr>
          <w:lang w:val="pt-BR"/>
        </w:rPr>
        <w:t>/09/2024</w:t>
      </w:r>
    </w:p>
    <w:p w14:paraId="103D1497" w14:textId="35DD4C8B" w:rsidR="00C4171E" w:rsidRPr="00B7626E" w:rsidRDefault="00C4171E" w:rsidP="00B7626E">
      <w:pPr>
        <w:rPr>
          <w:lang w:val="pt-BR"/>
        </w:rPr>
      </w:pPr>
      <w:r w:rsidRPr="00C4171E">
        <w:rPr>
          <w:lang w:val="pt-BR"/>
        </w:rPr>
        <w:t xml:space="preserve">Revisão: </w:t>
      </w:r>
      <w:r w:rsidR="00B7626E">
        <w:rPr>
          <w:lang w:val="pt-BR"/>
        </w:rPr>
        <w:t>8</w:t>
      </w:r>
    </w:p>
    <w:p w14:paraId="6B52A177" w14:textId="7AA3C25C" w:rsidR="00C4171E" w:rsidRDefault="00C4171E" w:rsidP="00B76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Novas Funcionalidades:</w:t>
      </w:r>
    </w:p>
    <w:p w14:paraId="6B30CF24" w14:textId="15B868B3" w:rsidR="00C4171E" w:rsidRPr="00B7626E" w:rsidRDefault="00B7626E" w:rsidP="00C4171E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b/>
          <w:bCs/>
          <w:lang w:val="pt-BR"/>
        </w:rPr>
      </w:pPr>
      <w:r w:rsidRPr="00B7626E">
        <w:rPr>
          <w:lang w:val="pt-BR"/>
        </w:rPr>
        <w:t>Implementado detector de inatividade.</w:t>
      </w:r>
    </w:p>
    <w:p w14:paraId="4A877F54" w14:textId="258C891F" w:rsidR="00C4171E" w:rsidRDefault="00C4171E" w:rsidP="00B76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4171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Alterações Técnicas:</w:t>
      </w:r>
    </w:p>
    <w:p w14:paraId="1B753677" w14:textId="43FCD439" w:rsidR="00B7626E" w:rsidRPr="00B7626E" w:rsidRDefault="00B7626E" w:rsidP="00B7626E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B7626E">
        <w:rPr>
          <w:lang w:val="pt-BR"/>
        </w:rPr>
        <w:t>Reorganização das funções da agenda.</w:t>
      </w:r>
    </w:p>
    <w:p w14:paraId="556664F3" w14:textId="3E1B517C" w:rsidR="00B7626E" w:rsidRPr="00B7626E" w:rsidRDefault="00B7626E" w:rsidP="00B7626E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7626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Merge para o </w:t>
      </w:r>
      <w:proofErr w:type="spellStart"/>
      <w:r w:rsidRPr="00B7626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B7626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B7626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</w:t>
      </w:r>
      <w:proofErr w:type="spellEnd"/>
      <w:r w:rsidRPr="00B7626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7A38A55C" w14:textId="4DF840CA" w:rsidR="00C4171E" w:rsidRPr="00643CBD" w:rsidRDefault="00C4171E" w:rsidP="00C4171E">
      <w:pPr>
        <w:rPr>
          <w:lang w:val="pt-BR"/>
        </w:rPr>
      </w:pPr>
    </w:p>
    <w:sectPr w:rsidR="00C4171E" w:rsidRPr="00643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E4C5F"/>
    <w:multiLevelType w:val="multilevel"/>
    <w:tmpl w:val="4F9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B743D"/>
    <w:multiLevelType w:val="hybridMultilevel"/>
    <w:tmpl w:val="1700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D2F9C"/>
    <w:multiLevelType w:val="hybridMultilevel"/>
    <w:tmpl w:val="6AE2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F7671"/>
    <w:multiLevelType w:val="multilevel"/>
    <w:tmpl w:val="5B2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4461A"/>
    <w:multiLevelType w:val="hybridMultilevel"/>
    <w:tmpl w:val="0986B05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277C052C"/>
    <w:multiLevelType w:val="hybridMultilevel"/>
    <w:tmpl w:val="1BD63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06B49"/>
    <w:multiLevelType w:val="hybridMultilevel"/>
    <w:tmpl w:val="56DA7A1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44E5030"/>
    <w:multiLevelType w:val="multilevel"/>
    <w:tmpl w:val="2A9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15217"/>
    <w:multiLevelType w:val="hybridMultilevel"/>
    <w:tmpl w:val="3850CEDC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B891869"/>
    <w:multiLevelType w:val="hybridMultilevel"/>
    <w:tmpl w:val="6D84D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7E05"/>
    <w:multiLevelType w:val="hybridMultilevel"/>
    <w:tmpl w:val="97005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53BD9"/>
    <w:multiLevelType w:val="multilevel"/>
    <w:tmpl w:val="851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E1D6A"/>
    <w:multiLevelType w:val="hybridMultilevel"/>
    <w:tmpl w:val="D7D495D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50D1EE5"/>
    <w:multiLevelType w:val="hybridMultilevel"/>
    <w:tmpl w:val="CF1E641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635B6FDB"/>
    <w:multiLevelType w:val="hybridMultilevel"/>
    <w:tmpl w:val="FD7066B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A3C4669"/>
    <w:multiLevelType w:val="multilevel"/>
    <w:tmpl w:val="BD3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54483"/>
    <w:multiLevelType w:val="hybridMultilevel"/>
    <w:tmpl w:val="2856B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E5BBF"/>
    <w:multiLevelType w:val="hybridMultilevel"/>
    <w:tmpl w:val="DAF6C25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7EA00FA8"/>
    <w:multiLevelType w:val="hybridMultilevel"/>
    <w:tmpl w:val="A5566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22"/>
  </w:num>
  <w:num w:numId="12">
    <w:abstractNumId w:val="15"/>
  </w:num>
  <w:num w:numId="13">
    <w:abstractNumId w:val="13"/>
  </w:num>
  <w:num w:numId="14">
    <w:abstractNumId w:val="26"/>
  </w:num>
  <w:num w:numId="15">
    <w:abstractNumId w:val="21"/>
  </w:num>
  <w:num w:numId="16">
    <w:abstractNumId w:val="17"/>
  </w:num>
  <w:num w:numId="17">
    <w:abstractNumId w:val="19"/>
  </w:num>
  <w:num w:numId="18">
    <w:abstractNumId w:val="11"/>
  </w:num>
  <w:num w:numId="19">
    <w:abstractNumId w:val="23"/>
  </w:num>
  <w:num w:numId="20">
    <w:abstractNumId w:val="9"/>
  </w:num>
  <w:num w:numId="21">
    <w:abstractNumId w:val="12"/>
  </w:num>
  <w:num w:numId="22">
    <w:abstractNumId w:val="16"/>
  </w:num>
  <w:num w:numId="23">
    <w:abstractNumId w:val="24"/>
  </w:num>
  <w:num w:numId="24">
    <w:abstractNumId w:val="20"/>
  </w:num>
  <w:num w:numId="25">
    <w:abstractNumId w:val="27"/>
  </w:num>
  <w:num w:numId="26">
    <w:abstractNumId w:val="18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610F"/>
    <w:rsid w:val="00643CBD"/>
    <w:rsid w:val="00AA1D8D"/>
    <w:rsid w:val="00B47730"/>
    <w:rsid w:val="00B7626E"/>
    <w:rsid w:val="00C4171E"/>
    <w:rsid w:val="00CB0664"/>
    <w:rsid w:val="00E72169"/>
    <w:rsid w:val="00F24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B1213"/>
  <w14:defaultImageDpi w14:val="300"/>
  <w15:docId w15:val="{6A4190B2-4E91-48CE-B6DC-AF728D5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C417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41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Rafaela Gonzatto</cp:lastModifiedBy>
  <cp:revision>2</cp:revision>
  <dcterms:created xsi:type="dcterms:W3CDTF">2024-09-15T15:51:00Z</dcterms:created>
  <dcterms:modified xsi:type="dcterms:W3CDTF">2024-09-15T15:51:00Z</dcterms:modified>
  <cp:category/>
</cp:coreProperties>
</file>
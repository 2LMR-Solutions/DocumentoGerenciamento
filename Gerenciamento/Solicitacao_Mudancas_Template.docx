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55AD0" w14:textId="77777777" w:rsidR="00C773E7" w:rsidRDefault="00000000">
      <w:pPr>
        <w:pStyle w:val="Ttulo"/>
      </w:pPr>
      <w:r>
        <w:t>Solicitação de Mudanças [Nome do Projeto]</w:t>
      </w:r>
    </w:p>
    <w:p w14:paraId="7C99D718" w14:textId="389EF387" w:rsidR="00C773E7" w:rsidRDefault="00000000">
      <w:r>
        <w:t xml:space="preserve">Data: </w:t>
      </w:r>
      <w:r w:rsidR="005E198B">
        <w:t>13/09/2024</w:t>
      </w:r>
    </w:p>
    <w:p w14:paraId="34DDA563" w14:textId="7E53EE88" w:rsidR="00C773E7" w:rsidRDefault="00000000">
      <w:proofErr w:type="spellStart"/>
      <w:r>
        <w:t>Revisão</w:t>
      </w:r>
      <w:proofErr w:type="spellEnd"/>
      <w:r>
        <w:t xml:space="preserve">: </w:t>
      </w:r>
      <w:r w:rsidR="005E198B">
        <w:t>1.0</w:t>
      </w:r>
    </w:p>
    <w:p w14:paraId="361E8F92" w14:textId="292D7B33" w:rsidR="00C773E7" w:rsidRDefault="00000000">
      <w:r>
        <w:t xml:space="preserve">Autor: </w:t>
      </w:r>
      <w:r w:rsidR="005E198B">
        <w:t>Luciano Franzoi Filho</w:t>
      </w:r>
    </w:p>
    <w:p w14:paraId="4D76AE41" w14:textId="77777777" w:rsidR="00C773E7" w:rsidRDefault="00000000">
      <w:pPr>
        <w:pStyle w:val="Ttulo1"/>
      </w:pPr>
      <w:r>
        <w:t>Descrição da Mudança:</w:t>
      </w:r>
    </w:p>
    <w:p w14:paraId="5D07C1C3" w14:textId="50DC292B" w:rsidR="00C773E7" w:rsidRDefault="00000000">
      <w:r>
        <w:t xml:space="preserve">- </w:t>
      </w:r>
    </w:p>
    <w:p w14:paraId="0DA140FE" w14:textId="77777777" w:rsidR="00C773E7" w:rsidRDefault="00000000">
      <w:pPr>
        <w:pStyle w:val="Ttulo1"/>
      </w:pPr>
      <w:r>
        <w:t>Impacto:</w:t>
      </w:r>
    </w:p>
    <w:p w14:paraId="7E46FA01" w14:textId="29244810" w:rsidR="00C773E7" w:rsidRDefault="00000000">
      <w:r>
        <w:t xml:space="preserve">- </w:t>
      </w:r>
    </w:p>
    <w:p w14:paraId="03F1FF3D" w14:textId="77777777" w:rsidR="00C773E7" w:rsidRDefault="00000000">
      <w:pPr>
        <w:pStyle w:val="Ttulo1"/>
      </w:pPr>
      <w:r>
        <w:t>Plano de Implementação:</w:t>
      </w:r>
    </w:p>
    <w:p w14:paraId="75D978D6" w14:textId="6FED67CC" w:rsidR="00C773E7" w:rsidRDefault="00000000">
      <w:r>
        <w:t xml:space="preserve">- </w:t>
      </w:r>
    </w:p>
    <w:p w14:paraId="32FD93FE" w14:textId="77777777" w:rsidR="00C773E7" w:rsidRDefault="00000000">
      <w:pPr>
        <w:pStyle w:val="Ttulo1"/>
      </w:pPr>
      <w:r>
        <w:t>Aprovação: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773E7" w14:paraId="288E8CA2" w14:textId="77777777">
        <w:tc>
          <w:tcPr>
            <w:tcW w:w="2880" w:type="dxa"/>
          </w:tcPr>
          <w:p w14:paraId="452340A1" w14:textId="77777777" w:rsidR="00C773E7" w:rsidRDefault="00000000">
            <w:r>
              <w:t>Nome do Aprovador</w:t>
            </w:r>
          </w:p>
        </w:tc>
        <w:tc>
          <w:tcPr>
            <w:tcW w:w="2880" w:type="dxa"/>
          </w:tcPr>
          <w:p w14:paraId="747333A8" w14:textId="77777777" w:rsidR="00C773E7" w:rsidRDefault="00000000">
            <w:r>
              <w:t>Data de Aprovação</w:t>
            </w:r>
          </w:p>
        </w:tc>
        <w:tc>
          <w:tcPr>
            <w:tcW w:w="2880" w:type="dxa"/>
          </w:tcPr>
          <w:p w14:paraId="0291A5B4" w14:textId="77777777" w:rsidR="00C773E7" w:rsidRDefault="00000000">
            <w:r>
              <w:t>Assinatura</w:t>
            </w:r>
          </w:p>
        </w:tc>
      </w:tr>
    </w:tbl>
    <w:p w14:paraId="7FB5FD10" w14:textId="77777777" w:rsidR="00200F84" w:rsidRDefault="00200F84"/>
    <w:sectPr w:rsidR="00200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054">
    <w:abstractNumId w:val="8"/>
  </w:num>
  <w:num w:numId="2" w16cid:durableId="1219786450">
    <w:abstractNumId w:val="6"/>
  </w:num>
  <w:num w:numId="3" w16cid:durableId="768965939">
    <w:abstractNumId w:val="5"/>
  </w:num>
  <w:num w:numId="4" w16cid:durableId="261030419">
    <w:abstractNumId w:val="4"/>
  </w:num>
  <w:num w:numId="5" w16cid:durableId="359941055">
    <w:abstractNumId w:val="7"/>
  </w:num>
  <w:num w:numId="6" w16cid:durableId="791898043">
    <w:abstractNumId w:val="3"/>
  </w:num>
  <w:num w:numId="7" w16cid:durableId="437483903">
    <w:abstractNumId w:val="2"/>
  </w:num>
  <w:num w:numId="8" w16cid:durableId="1112557001">
    <w:abstractNumId w:val="1"/>
  </w:num>
  <w:num w:numId="9" w16cid:durableId="26858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5AE"/>
    <w:rsid w:val="00200F84"/>
    <w:rsid w:val="0029639D"/>
    <w:rsid w:val="00326F90"/>
    <w:rsid w:val="005E198B"/>
    <w:rsid w:val="00AA1D8D"/>
    <w:rsid w:val="00B47730"/>
    <w:rsid w:val="00C773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CC03E"/>
  <w14:defaultImageDpi w14:val="300"/>
  <w15:docId w15:val="{68E2E871-ED2C-4C01-ABB5-193B174D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2</cp:revision>
  <dcterms:created xsi:type="dcterms:W3CDTF">2013-12-23T23:15:00Z</dcterms:created>
  <dcterms:modified xsi:type="dcterms:W3CDTF">2024-09-15T16:19:00Z</dcterms:modified>
  <cp:category/>
</cp:coreProperties>
</file>
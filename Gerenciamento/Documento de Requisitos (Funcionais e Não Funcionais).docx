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EBA8" w14:textId="122CB406" w:rsidR="00AA6FB4" w:rsidRDefault="00000000">
      <w:pPr>
        <w:pStyle w:val="Ttulo"/>
      </w:pPr>
      <w:r>
        <w:t xml:space="preserve">Requisitos do Projeto </w:t>
      </w:r>
      <w:r w:rsidR="003F4503">
        <w:t>Agenda Acadêmica</w:t>
      </w:r>
    </w:p>
    <w:p w14:paraId="6A7837DD" w14:textId="70D171F4" w:rsidR="00AA6FB4" w:rsidRDefault="00000000">
      <w:r>
        <w:t xml:space="preserve">Data: </w:t>
      </w:r>
      <w:r w:rsidR="003F4503">
        <w:t>13/09/2024</w:t>
      </w:r>
    </w:p>
    <w:p w14:paraId="2103FD18" w14:textId="1A9CF9CA" w:rsidR="00AA6FB4" w:rsidRDefault="00000000">
      <w:r>
        <w:t xml:space="preserve">Revisão: </w:t>
      </w:r>
      <w:r w:rsidR="003F4503">
        <w:t>1.0</w:t>
      </w:r>
    </w:p>
    <w:p w14:paraId="31113319" w14:textId="14FD7D72" w:rsidR="00AA6FB4" w:rsidRDefault="00000000">
      <w:r>
        <w:t xml:space="preserve">Autor: </w:t>
      </w:r>
      <w:r w:rsidR="003F4503">
        <w:t>Leonardo de Lima Póss</w:t>
      </w:r>
    </w:p>
    <w:p w14:paraId="7BE21474" w14:textId="77777777" w:rsidR="00AA6FB4" w:rsidRDefault="00000000">
      <w:pPr>
        <w:pStyle w:val="Ttulo1"/>
      </w:pPr>
      <w:r>
        <w:t>Introdução:</w:t>
      </w:r>
    </w:p>
    <w:p w14:paraId="42C7AC49" w14:textId="44FFB1E5" w:rsidR="00E64F71" w:rsidRDefault="00E64F71" w:rsidP="00E64F71">
      <w:r>
        <w:t>Este projeto visa desenvolver um sistema de gerenciamento de atividades e usuários, focado em simplificar o processo de criação, edição e associação entre atividades e seus respectivos usuários. O sistema será utilizado para gerenciar diferentes tipos de tarefas e permitir que cada usuário tenha controle sobre suas atividades. A interface do sistema será projetada para ser intuitiva, permitindo fácil navegação, enquanto o backend garantirá a persistência dos dados e a segurança no tratamento de informações sensíveis, como senhas e IDs.</w:t>
      </w:r>
    </w:p>
    <w:p w14:paraId="2191459F" w14:textId="77777777" w:rsidR="00E64F71" w:rsidRDefault="00E64F71" w:rsidP="00E64F71">
      <w:r>
        <w:t>O sistema utiliza uma arquitetura que integra frontend e backend, onde o frontend interage com o backend por meio de requisições HTTP (usando a API fetch). O backend é responsável por armazenar os dados, garantindo que as informações de usuários e atividades estejam sincronizadas e que todas as operações, como cadastro, edição, exclusão e associação de atividades a usuários, sejam processadas de forma eficiente.</w:t>
      </w:r>
    </w:p>
    <w:p w14:paraId="2B37A632" w14:textId="1CDE10EB" w:rsidR="00AA6FB4" w:rsidRDefault="00E64F71" w:rsidP="00E64F71">
      <w:pPr>
        <w:pStyle w:val="Ttulo2"/>
      </w:pPr>
      <w:r>
        <w:t>Objetivos principais do Sistema:</w:t>
      </w:r>
    </w:p>
    <w:p w14:paraId="1B80466C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Permitir que usuários se cadastrem e façam login de maneira segura.</w:t>
      </w:r>
    </w:p>
    <w:p w14:paraId="231A6ACA" w14:textId="77777777" w:rsidR="00E64F71" w:rsidRDefault="00E64F71" w:rsidP="00E64F71">
      <w:pPr>
        <w:pStyle w:val="PargrafodaLista"/>
      </w:pPr>
    </w:p>
    <w:p w14:paraId="477F7AC9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Facilitar o gerenciamento de atividades, incluindo a criação, edição e exclusão de tarefas.</w:t>
      </w:r>
    </w:p>
    <w:p w14:paraId="00963BBA" w14:textId="77777777" w:rsidR="00E64F71" w:rsidRDefault="00E64F71" w:rsidP="00E64F71">
      <w:pPr>
        <w:pStyle w:val="PargrafodaLista"/>
      </w:pPr>
    </w:p>
    <w:p w14:paraId="1E7E05B8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Implementar a associação de usuários a atividades específicas.</w:t>
      </w:r>
    </w:p>
    <w:p w14:paraId="63AE31B2" w14:textId="77777777" w:rsidR="00E64F71" w:rsidRDefault="00E64F71" w:rsidP="00E64F71">
      <w:pPr>
        <w:pStyle w:val="PargrafodaLista"/>
      </w:pPr>
    </w:p>
    <w:p w14:paraId="7CD1E662" w14:textId="6D932A9C" w:rsidR="00E64F71" w:rsidRDefault="00E64F71" w:rsidP="00E64F71">
      <w:pPr>
        <w:pStyle w:val="PargrafodaLista"/>
        <w:numPr>
          <w:ilvl w:val="0"/>
          <w:numId w:val="10"/>
        </w:numPr>
      </w:pPr>
      <w:r>
        <w:t>Garantir que os dados dos usuários e atividades estejam sincronizados corretamente entre o frontend e o backend.</w:t>
      </w:r>
    </w:p>
    <w:p w14:paraId="486D40B9" w14:textId="77777777" w:rsidR="00E64F71" w:rsidRDefault="00E64F71" w:rsidP="00E64F71">
      <w:pPr>
        <w:pStyle w:val="PargrafodaLista"/>
      </w:pPr>
    </w:p>
    <w:p w14:paraId="24A426B2" w14:textId="77777777" w:rsidR="00E64F71" w:rsidRDefault="00E64F71" w:rsidP="00E64F71">
      <w:pPr>
        <w:pStyle w:val="PargrafodaLista"/>
      </w:pPr>
    </w:p>
    <w:p w14:paraId="5B9D92CA" w14:textId="77777777" w:rsidR="00E64F71" w:rsidRDefault="00E64F71" w:rsidP="00E64F71">
      <w:pPr>
        <w:pStyle w:val="PargrafodaLista"/>
      </w:pPr>
    </w:p>
    <w:p w14:paraId="5DA9F15E" w14:textId="77777777" w:rsidR="00E64F71" w:rsidRDefault="00E64F71" w:rsidP="00E64F71">
      <w:pPr>
        <w:pStyle w:val="PargrafodaLista"/>
      </w:pPr>
    </w:p>
    <w:p w14:paraId="10EF8FFA" w14:textId="7E136C93" w:rsidR="00AA6FB4" w:rsidRDefault="00000000">
      <w:pPr>
        <w:pStyle w:val="Ttulo1"/>
      </w:pPr>
      <w:r>
        <w:lastRenderedPageBreak/>
        <w:t>Requisitos Funcionais:</w:t>
      </w:r>
      <w:r w:rsidR="00C315D0">
        <w:br/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9724"/>
        <w:gridCol w:w="222"/>
        <w:gridCol w:w="222"/>
        <w:gridCol w:w="222"/>
        <w:gridCol w:w="222"/>
      </w:tblGrid>
      <w:tr w:rsidR="00AA6FB4" w14:paraId="3ACE40CE" w14:textId="77777777" w:rsidTr="00E64F71">
        <w:trPr>
          <w:trHeight w:val="1222"/>
        </w:trPr>
        <w:tc>
          <w:tcPr>
            <w:tcW w:w="1439" w:type="dxa"/>
          </w:tcPr>
          <w:tbl>
            <w:tblPr>
              <w:tblStyle w:val="Tabelacomgrade"/>
              <w:tblW w:w="9498" w:type="dxa"/>
              <w:tblLook w:val="04A0" w:firstRow="1" w:lastRow="0" w:firstColumn="1" w:lastColumn="0" w:noHBand="0" w:noVBand="1"/>
            </w:tblPr>
            <w:tblGrid>
              <w:gridCol w:w="1038"/>
              <w:gridCol w:w="1989"/>
              <w:gridCol w:w="2491"/>
              <w:gridCol w:w="1221"/>
              <w:gridCol w:w="2759"/>
            </w:tblGrid>
            <w:tr w:rsidR="00C315D0" w14:paraId="4318EED7" w14:textId="724335E4" w:rsidTr="00AD39B0">
              <w:trPr>
                <w:trHeight w:val="625"/>
              </w:trPr>
              <w:tc>
                <w:tcPr>
                  <w:tcW w:w="1038" w:type="dxa"/>
                  <w:vAlign w:val="center"/>
                </w:tcPr>
                <w:p w14:paraId="333E99D1" w14:textId="7C5BA197" w:rsidR="00E64F71" w:rsidRDefault="00E64F71" w:rsidP="00C315D0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1989" w:type="dxa"/>
                  <w:vAlign w:val="center"/>
                </w:tcPr>
                <w:p w14:paraId="039FC677" w14:textId="2ED190D0" w:rsidR="00E64F71" w:rsidRDefault="00E64F71" w:rsidP="00C315D0">
                  <w:pPr>
                    <w:jc w:val="center"/>
                  </w:pPr>
                  <w:r>
                    <w:t>Requisito Funcional</w:t>
                  </w:r>
                </w:p>
              </w:tc>
              <w:tc>
                <w:tcPr>
                  <w:tcW w:w="2491" w:type="dxa"/>
                  <w:vAlign w:val="center"/>
                </w:tcPr>
                <w:p w14:paraId="238D670C" w14:textId="3ECAA45B" w:rsidR="00E64F71" w:rsidRDefault="00E64F71" w:rsidP="00C315D0">
                  <w:pPr>
                    <w:jc w:val="center"/>
                  </w:pPr>
                  <w:r>
                    <w:t>Descrição</w:t>
                  </w:r>
                </w:p>
              </w:tc>
              <w:tc>
                <w:tcPr>
                  <w:tcW w:w="1221" w:type="dxa"/>
                  <w:vAlign w:val="center"/>
                </w:tcPr>
                <w:p w14:paraId="02B70A75" w14:textId="013A002E" w:rsidR="00E64F71" w:rsidRDefault="00C315D0" w:rsidP="00C315D0">
                  <w:pPr>
                    <w:jc w:val="center"/>
                  </w:pPr>
                  <w:r>
                    <w:t>Prioridade</w:t>
                  </w:r>
                </w:p>
              </w:tc>
              <w:tc>
                <w:tcPr>
                  <w:tcW w:w="2759" w:type="dxa"/>
                  <w:vAlign w:val="center"/>
                </w:tcPr>
                <w:p w14:paraId="177762C8" w14:textId="29D17EAF" w:rsidR="00E64F71" w:rsidRDefault="00C315D0" w:rsidP="00C315D0">
                  <w:pPr>
                    <w:jc w:val="center"/>
                  </w:pPr>
                  <w:r>
                    <w:t>Estado (Implementado/Pendente)</w:t>
                  </w:r>
                </w:p>
              </w:tc>
            </w:tr>
            <w:tr w:rsidR="00AD39B0" w14:paraId="6BA5EEC3" w14:textId="77777777" w:rsidTr="00181CA4">
              <w:trPr>
                <w:trHeight w:val="959"/>
              </w:trPr>
              <w:tc>
                <w:tcPr>
                  <w:tcW w:w="1038" w:type="dxa"/>
                  <w:vAlign w:val="center"/>
                </w:tcPr>
                <w:p w14:paraId="449C6980" w14:textId="5AAE01E2" w:rsidR="00AD39B0" w:rsidRDefault="00AD39B0" w:rsidP="00AD39B0">
                  <w:pPr>
                    <w:jc w:val="center"/>
                  </w:pPr>
                  <w:r>
                    <w:t>RF0</w:t>
                  </w:r>
                </w:p>
              </w:tc>
              <w:tc>
                <w:tcPr>
                  <w:tcW w:w="1989" w:type="dxa"/>
                </w:tcPr>
                <w:p w14:paraId="3F883954" w14:textId="003F9F10" w:rsidR="00AD39B0" w:rsidRPr="00C315D0" w:rsidRDefault="00AD39B0" w:rsidP="00AD39B0">
                  <w:pPr>
                    <w:jc w:val="center"/>
                  </w:pPr>
                  <w:r>
                    <w:t>Construção de telas</w:t>
                  </w:r>
                </w:p>
              </w:tc>
              <w:tc>
                <w:tcPr>
                  <w:tcW w:w="2491" w:type="dxa"/>
                </w:tcPr>
                <w:p w14:paraId="680C1F95" w14:textId="6FE4C596" w:rsidR="00AD39B0" w:rsidRDefault="00AD39B0" w:rsidP="00AD39B0">
                  <w:pPr>
                    <w:jc w:val="center"/>
                  </w:pPr>
                  <w:r>
                    <w:t>Produzir telas para utilização em aparelhos mobile</w:t>
                  </w:r>
                </w:p>
              </w:tc>
              <w:tc>
                <w:tcPr>
                  <w:tcW w:w="1221" w:type="dxa"/>
                  <w:vAlign w:val="center"/>
                </w:tcPr>
                <w:p w14:paraId="34248FB1" w14:textId="01DAA4CF" w:rsidR="00AD39B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79A936BD" w14:textId="51E06E22" w:rsidR="00AD39B0" w:rsidRDefault="00AD39B0" w:rsidP="00AD39B0">
                  <w:pPr>
                    <w:jc w:val="center"/>
                  </w:pPr>
                  <w:r>
                    <w:t>Concluído</w:t>
                  </w:r>
                </w:p>
              </w:tc>
            </w:tr>
            <w:tr w:rsidR="00AD39B0" w14:paraId="3F1E29CB" w14:textId="77777777" w:rsidTr="00AD39B0">
              <w:trPr>
                <w:trHeight w:val="959"/>
              </w:trPr>
              <w:tc>
                <w:tcPr>
                  <w:tcW w:w="1038" w:type="dxa"/>
                  <w:vAlign w:val="center"/>
                </w:tcPr>
                <w:p w14:paraId="3FA97EE7" w14:textId="1D551840" w:rsidR="00AD39B0" w:rsidRDefault="00AD39B0" w:rsidP="00AD39B0">
                  <w:pPr>
                    <w:jc w:val="center"/>
                  </w:pPr>
                  <w:r>
                    <w:t>RF1</w:t>
                  </w:r>
                </w:p>
              </w:tc>
              <w:tc>
                <w:tcPr>
                  <w:tcW w:w="1989" w:type="dxa"/>
                  <w:vAlign w:val="center"/>
                </w:tcPr>
                <w:p w14:paraId="6476415A" w14:textId="680AAC78" w:rsidR="00AD39B0" w:rsidRDefault="00AD39B0" w:rsidP="00AD39B0">
                  <w:pPr>
                    <w:jc w:val="center"/>
                  </w:pPr>
                  <w:r w:rsidRPr="00C315D0">
                    <w:t>Cadastro de Usuários</w:t>
                  </w:r>
                </w:p>
              </w:tc>
              <w:tc>
                <w:tcPr>
                  <w:tcW w:w="2491" w:type="dxa"/>
                  <w:vAlign w:val="center"/>
                </w:tcPr>
                <w:p w14:paraId="19C32E66" w14:textId="77777777" w:rsidR="00AD39B0" w:rsidRDefault="00AD39B0" w:rsidP="00AD39B0">
                  <w:pPr>
                    <w:jc w:val="center"/>
                  </w:pPr>
                </w:p>
                <w:p w14:paraId="27B606F1" w14:textId="251E62DB" w:rsidR="00AD39B0" w:rsidRDefault="00AD39B0" w:rsidP="00AD39B0">
                  <w:pPr>
                    <w:jc w:val="center"/>
                  </w:pPr>
                  <w:r w:rsidRPr="00C315D0">
                    <w:t>Permitir que novos usuários se cadastrem no</w:t>
                  </w:r>
                  <w:r>
                    <w:t xml:space="preserve"> </w:t>
                  </w:r>
                  <w:r w:rsidRPr="00C315D0">
                    <w:t>siste</w:t>
                  </w:r>
                  <w:r>
                    <w:t>ma</w:t>
                  </w:r>
                  <w:r w:rsidRPr="00C315D0">
                    <w:tab/>
                  </w:r>
                </w:p>
              </w:tc>
              <w:tc>
                <w:tcPr>
                  <w:tcW w:w="1221" w:type="dxa"/>
                  <w:vAlign w:val="center"/>
                </w:tcPr>
                <w:p w14:paraId="0D351EF3" w14:textId="5EF57A2A" w:rsidR="00AD39B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9F10A1F" w14:textId="3D1F85C4" w:rsidR="00AD39B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53CEE2B5" w14:textId="77777777" w:rsidTr="00AD39B0">
              <w:trPr>
                <w:trHeight w:val="1012"/>
              </w:trPr>
              <w:tc>
                <w:tcPr>
                  <w:tcW w:w="1038" w:type="dxa"/>
                  <w:vAlign w:val="center"/>
                </w:tcPr>
                <w:p w14:paraId="6378C3A8" w14:textId="22D3DEF5" w:rsidR="00AD39B0" w:rsidRDefault="00AD39B0" w:rsidP="00AD39B0">
                  <w:pPr>
                    <w:jc w:val="center"/>
                  </w:pPr>
                  <w:r>
                    <w:t>RF2</w:t>
                  </w:r>
                </w:p>
              </w:tc>
              <w:tc>
                <w:tcPr>
                  <w:tcW w:w="1989" w:type="dxa"/>
                  <w:vAlign w:val="center"/>
                </w:tcPr>
                <w:p w14:paraId="2AF6F2C7" w14:textId="1D1975AD" w:rsidR="00AD39B0" w:rsidRDefault="00AD39B0" w:rsidP="00AD39B0">
                  <w:pPr>
                    <w:jc w:val="center"/>
                  </w:pPr>
                  <w:r w:rsidRPr="00C315D0">
                    <w:t>Login de Usuários</w:t>
                  </w:r>
                </w:p>
              </w:tc>
              <w:tc>
                <w:tcPr>
                  <w:tcW w:w="2491" w:type="dxa"/>
                  <w:vAlign w:val="center"/>
                </w:tcPr>
                <w:p w14:paraId="5ECC819A" w14:textId="4FA2F247" w:rsidR="00AD39B0" w:rsidRDefault="00AD39B0" w:rsidP="00AD39B0">
                  <w:pPr>
                    <w:jc w:val="center"/>
                  </w:pPr>
                  <w:r w:rsidRPr="00C315D0">
                    <w:t>Permitir que usuários façam login utilizando nome de usuário e senha.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694CB75" w14:textId="6F2338A1" w:rsidR="00AD39B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754E3186" w14:textId="410B5B87" w:rsidR="00AD39B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776E49C2" w14:textId="77777777" w:rsidTr="00AD39B0">
              <w:trPr>
                <w:trHeight w:val="874"/>
              </w:trPr>
              <w:tc>
                <w:tcPr>
                  <w:tcW w:w="1038" w:type="dxa"/>
                  <w:vAlign w:val="center"/>
                </w:tcPr>
                <w:p w14:paraId="6DFD7273" w14:textId="6EC6C274" w:rsidR="00AD39B0" w:rsidRDefault="00AD39B0" w:rsidP="00AD39B0">
                  <w:pPr>
                    <w:jc w:val="center"/>
                  </w:pPr>
                  <w:r>
                    <w:t>RF3</w:t>
                  </w:r>
                </w:p>
              </w:tc>
              <w:tc>
                <w:tcPr>
                  <w:tcW w:w="1989" w:type="dxa"/>
                  <w:vAlign w:val="center"/>
                </w:tcPr>
                <w:p w14:paraId="2F1C9C04" w14:textId="5F54588E" w:rsidR="00AD39B0" w:rsidRDefault="00AD39B0" w:rsidP="00AD39B0">
                  <w:pPr>
                    <w:jc w:val="center"/>
                  </w:pPr>
                  <w:r w:rsidRPr="00C315D0">
                    <w:t>Cadastro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779A1134" w14:textId="6DDE25EB" w:rsidR="00AD39B0" w:rsidRDefault="00AD39B0" w:rsidP="00AD39B0">
                  <w:pPr>
                    <w:jc w:val="center"/>
                  </w:pPr>
                  <w:r w:rsidRPr="00C315D0">
                    <w:t>Permitir que atividades sejam cadastradas por usuários.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C92EA3B" w14:textId="00D54073" w:rsidR="00AD39B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5B30BA77" w14:textId="3BDEB22F" w:rsidR="00AD39B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1A86D184" w14:textId="77777777" w:rsidTr="00AD39B0">
              <w:trPr>
                <w:trHeight w:val="688"/>
              </w:trPr>
              <w:tc>
                <w:tcPr>
                  <w:tcW w:w="1038" w:type="dxa"/>
                  <w:vAlign w:val="center"/>
                </w:tcPr>
                <w:p w14:paraId="5699FCE6" w14:textId="537BCA26" w:rsidR="00AD39B0" w:rsidRDefault="00AD39B0" w:rsidP="00AD39B0">
                  <w:pPr>
                    <w:jc w:val="center"/>
                  </w:pPr>
                  <w:r>
                    <w:t>RF4</w:t>
                  </w:r>
                </w:p>
              </w:tc>
              <w:tc>
                <w:tcPr>
                  <w:tcW w:w="1989" w:type="dxa"/>
                  <w:vAlign w:val="center"/>
                </w:tcPr>
                <w:p w14:paraId="6C87D5F9" w14:textId="145690CC" w:rsidR="00AD39B0" w:rsidRDefault="00AD39B0" w:rsidP="00AD39B0">
                  <w:pPr>
                    <w:jc w:val="center"/>
                  </w:pPr>
                  <w:r w:rsidRPr="00C315D0">
                    <w:t>Edição de Atividade</w:t>
                  </w:r>
                  <w:r>
                    <w:t>s</w:t>
                  </w:r>
                </w:p>
              </w:tc>
              <w:tc>
                <w:tcPr>
                  <w:tcW w:w="2491" w:type="dxa"/>
                  <w:vAlign w:val="center"/>
                </w:tcPr>
                <w:p w14:paraId="3228AA2B" w14:textId="59339FA2" w:rsidR="00AD39B0" w:rsidRDefault="00AD39B0" w:rsidP="00AD39B0">
                  <w:pPr>
                    <w:jc w:val="center"/>
                  </w:pPr>
                  <w:r w:rsidRPr="00C315D0">
                    <w:t>Permitir que atividades cadastradas possam ser editadas.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5D14FF13" w14:textId="0AAC55FA" w:rsidR="00AD39B0" w:rsidRDefault="00AD39B0" w:rsidP="00AD39B0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98A5260" w14:textId="3B56F2B4" w:rsidR="00AD39B0" w:rsidRDefault="00AD39B0" w:rsidP="00AD39B0">
                  <w:pPr>
                    <w:jc w:val="center"/>
                  </w:pPr>
                  <w:r w:rsidRPr="00C315D0">
                    <w:t>Pendente</w:t>
                  </w:r>
                </w:p>
              </w:tc>
            </w:tr>
            <w:tr w:rsidR="00AD39B0" w14:paraId="53C30547" w14:textId="77777777" w:rsidTr="00AD39B0">
              <w:trPr>
                <w:trHeight w:val="688"/>
              </w:trPr>
              <w:tc>
                <w:tcPr>
                  <w:tcW w:w="1038" w:type="dxa"/>
                  <w:vAlign w:val="center"/>
                </w:tcPr>
                <w:p w14:paraId="62BDA553" w14:textId="13BED2A4" w:rsidR="00AD39B0" w:rsidRDefault="00AD39B0" w:rsidP="00AD39B0">
                  <w:pPr>
                    <w:jc w:val="center"/>
                  </w:pPr>
                  <w:r>
                    <w:t>RF5</w:t>
                  </w:r>
                </w:p>
              </w:tc>
              <w:tc>
                <w:tcPr>
                  <w:tcW w:w="1989" w:type="dxa"/>
                  <w:vAlign w:val="center"/>
                </w:tcPr>
                <w:p w14:paraId="207C5DC3" w14:textId="0246B942" w:rsidR="00AD39B0" w:rsidRPr="00C315D0" w:rsidRDefault="00AD39B0" w:rsidP="00AD39B0">
                  <w:pPr>
                    <w:jc w:val="center"/>
                  </w:pPr>
                  <w:r w:rsidRPr="00C315D0">
                    <w:t>Exclusão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5E25B7F0" w14:textId="605745E9" w:rsidR="00AD39B0" w:rsidRPr="00C315D0" w:rsidRDefault="00AD39B0" w:rsidP="00AD39B0">
                  <w:pPr>
                    <w:jc w:val="center"/>
                  </w:pPr>
                  <w:r w:rsidRPr="00C315D0">
                    <w:t>Permitir a exclusão de atividades criadas.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80E5192" w14:textId="250CADE9" w:rsidR="00AD39B0" w:rsidRPr="00C315D0" w:rsidRDefault="00AD39B0" w:rsidP="00AD39B0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85C30A6" w14:textId="3AE24D59" w:rsidR="00AD39B0" w:rsidRPr="00C315D0" w:rsidRDefault="00AD39B0" w:rsidP="00AD39B0">
                  <w:pPr>
                    <w:jc w:val="center"/>
                  </w:pPr>
                  <w:r w:rsidRPr="00C315D0">
                    <w:t>Pendente</w:t>
                  </w:r>
                </w:p>
              </w:tc>
            </w:tr>
            <w:tr w:rsidR="00AD39B0" w14:paraId="2C708DBD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71A16A62" w14:textId="78203CC4" w:rsidR="00AD39B0" w:rsidRDefault="00AD39B0" w:rsidP="00AD39B0">
                  <w:pPr>
                    <w:jc w:val="center"/>
                  </w:pPr>
                  <w:r>
                    <w:t>RF6</w:t>
                  </w:r>
                </w:p>
              </w:tc>
              <w:tc>
                <w:tcPr>
                  <w:tcW w:w="1989" w:type="dxa"/>
                  <w:vAlign w:val="center"/>
                </w:tcPr>
                <w:p w14:paraId="587B213E" w14:textId="4E37C361" w:rsidR="00AD39B0" w:rsidRPr="00C315D0" w:rsidRDefault="00AD39B0" w:rsidP="00AD39B0">
                  <w:pPr>
                    <w:jc w:val="center"/>
                  </w:pPr>
                  <w:r w:rsidRPr="00C315D0">
                    <w:t>Associação Usuário-Atividade</w:t>
                  </w:r>
                </w:p>
              </w:tc>
              <w:tc>
                <w:tcPr>
                  <w:tcW w:w="2491" w:type="dxa"/>
                  <w:vAlign w:val="center"/>
                </w:tcPr>
                <w:p w14:paraId="06B73A3E" w14:textId="6F2B1ACF" w:rsidR="00AD39B0" w:rsidRPr="00C315D0" w:rsidRDefault="00AD39B0" w:rsidP="00AD39B0">
                  <w:pPr>
                    <w:jc w:val="center"/>
                  </w:pPr>
                  <w:r w:rsidRPr="00C315D0">
                    <w:t>Permitir a associação de usuários a atividades específicas.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3E421385" w14:textId="39210415" w:rsidR="00AD39B0" w:rsidRPr="00C315D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7F3BB99" w14:textId="5D3CBEC2" w:rsidR="00AD39B0" w:rsidRPr="00C315D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30317AFD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2677B6D9" w14:textId="15C37920" w:rsidR="00AD39B0" w:rsidRDefault="00AD39B0" w:rsidP="00AD39B0">
                  <w:pPr>
                    <w:jc w:val="center"/>
                  </w:pPr>
                  <w:r>
                    <w:t>RF7</w:t>
                  </w:r>
                </w:p>
              </w:tc>
              <w:tc>
                <w:tcPr>
                  <w:tcW w:w="1989" w:type="dxa"/>
                  <w:vAlign w:val="center"/>
                </w:tcPr>
                <w:p w14:paraId="59AE6B96" w14:textId="74A053EF" w:rsidR="00AD39B0" w:rsidRPr="00C315D0" w:rsidRDefault="00AD39B0" w:rsidP="00AD39B0">
                  <w:pPr>
                    <w:jc w:val="center"/>
                  </w:pPr>
                  <w:r w:rsidRPr="00C315D0">
                    <w:t>Listagem de Atividades por Usuário</w:t>
                  </w:r>
                </w:p>
              </w:tc>
              <w:tc>
                <w:tcPr>
                  <w:tcW w:w="2491" w:type="dxa"/>
                  <w:vAlign w:val="center"/>
                </w:tcPr>
                <w:p w14:paraId="136241A5" w14:textId="409DCAFC" w:rsidR="00AD39B0" w:rsidRPr="00C315D0" w:rsidRDefault="00AD39B0" w:rsidP="00AD39B0">
                  <w:pPr>
                    <w:jc w:val="center"/>
                  </w:pPr>
                  <w:r w:rsidRPr="00C315D0">
                    <w:t>Listar todas as atividades associadas a um usuário específico.</w:t>
                  </w:r>
                </w:p>
              </w:tc>
              <w:tc>
                <w:tcPr>
                  <w:tcW w:w="1221" w:type="dxa"/>
                  <w:vAlign w:val="center"/>
                </w:tcPr>
                <w:p w14:paraId="3B7D1CDA" w14:textId="3F58A07F" w:rsidR="00AD39B0" w:rsidRDefault="00AD39B0" w:rsidP="00AD39B0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9C89CBA" w14:textId="2AAFFB2E" w:rsidR="00AD39B0" w:rsidRDefault="00AD39B0" w:rsidP="00AD39B0">
                  <w:pPr>
                    <w:jc w:val="center"/>
                  </w:pPr>
                  <w:r w:rsidRPr="00C315D0">
                    <w:t>Pendente</w:t>
                  </w:r>
                </w:p>
              </w:tc>
            </w:tr>
            <w:tr w:rsidR="00AD39B0" w14:paraId="63F87BFE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1953D708" w14:textId="6F9DBFC8" w:rsidR="00AD39B0" w:rsidRDefault="00AD39B0" w:rsidP="00AD39B0">
                  <w:pPr>
                    <w:jc w:val="center"/>
                  </w:pPr>
                  <w:r w:rsidRPr="001D5559">
                    <w:t>RF8:</w:t>
                  </w:r>
                </w:p>
              </w:tc>
              <w:tc>
                <w:tcPr>
                  <w:tcW w:w="1989" w:type="dxa"/>
                  <w:vAlign w:val="center"/>
                </w:tcPr>
                <w:p w14:paraId="406CFDC9" w14:textId="11D34FA6" w:rsidR="00AD39B0" w:rsidRPr="00C315D0" w:rsidRDefault="00AD39B0" w:rsidP="00AD39B0">
                  <w:pPr>
                    <w:jc w:val="center"/>
                  </w:pPr>
                  <w:r w:rsidRPr="001D5559">
                    <w:t>Notificações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3050E47B" w14:textId="72A34DAC" w:rsidR="00AD39B0" w:rsidRPr="00C315D0" w:rsidRDefault="00AD39B0" w:rsidP="00AD39B0">
                  <w:pPr>
                    <w:jc w:val="center"/>
                  </w:pPr>
                  <w:r w:rsidRPr="001D5559">
                    <w:t>Enviar lembretes por e-mail ou notificações no sistema para lembrar os usuários de atividades próximas ou pendentes.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2A5A2212" w14:textId="7DE7AC6D" w:rsidR="00AD39B0" w:rsidRPr="00C315D0" w:rsidRDefault="00AD39B0" w:rsidP="00AD39B0">
                  <w:pPr>
                    <w:jc w:val="center"/>
                  </w:pPr>
                  <w:r>
                    <w:t>Baixa</w:t>
                  </w:r>
                </w:p>
              </w:tc>
              <w:tc>
                <w:tcPr>
                  <w:tcW w:w="2759" w:type="dxa"/>
                  <w:vAlign w:val="center"/>
                </w:tcPr>
                <w:p w14:paraId="5ED9C8C8" w14:textId="3BCED5FF" w:rsidR="00AD39B0" w:rsidRPr="00C315D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63715F0D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483831BD" w14:textId="08F46FFB" w:rsidR="00AD39B0" w:rsidRDefault="00AD39B0" w:rsidP="00AD39B0">
                  <w:pPr>
                    <w:jc w:val="center"/>
                  </w:pPr>
                  <w:r w:rsidRPr="001D5559">
                    <w:t>RF9</w:t>
                  </w:r>
                </w:p>
              </w:tc>
              <w:tc>
                <w:tcPr>
                  <w:tcW w:w="1989" w:type="dxa"/>
                  <w:vAlign w:val="center"/>
                </w:tcPr>
                <w:p w14:paraId="2ED8ED4A" w14:textId="2478A995" w:rsidR="00AD39B0" w:rsidRPr="00C315D0" w:rsidRDefault="00AD39B0" w:rsidP="00AD39B0">
                  <w:pPr>
                    <w:jc w:val="center"/>
                  </w:pPr>
                  <w:r w:rsidRPr="001D5559">
                    <w:t>Visualização de Calendário</w:t>
                  </w:r>
                </w:p>
              </w:tc>
              <w:tc>
                <w:tcPr>
                  <w:tcW w:w="2491" w:type="dxa"/>
                  <w:vAlign w:val="center"/>
                </w:tcPr>
                <w:p w14:paraId="5313EA40" w14:textId="440E71DA" w:rsidR="00AD39B0" w:rsidRPr="00C315D0" w:rsidRDefault="00AD39B0" w:rsidP="00AD39B0">
                  <w:pPr>
                    <w:jc w:val="center"/>
                  </w:pPr>
                  <w:r w:rsidRPr="001D5559">
                    <w:t>Oferecer uma visualização de calendário semanal ou mensal, onde as atividades são exibidas visualmente em dias e horários.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3E0E8632" w14:textId="79327EED" w:rsidR="00AD39B0" w:rsidRPr="00C315D0" w:rsidRDefault="00AD39B0" w:rsidP="00AD39B0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E3F0A0C" w14:textId="213C35EC" w:rsidR="00AD39B0" w:rsidRPr="00C315D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675A9110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74A8990B" w14:textId="1DED60E6" w:rsidR="00AD39B0" w:rsidRDefault="00AD39B0" w:rsidP="00AD39B0">
                  <w:pPr>
                    <w:jc w:val="center"/>
                  </w:pPr>
                  <w:r>
                    <w:t>RF10</w:t>
                  </w:r>
                </w:p>
              </w:tc>
              <w:tc>
                <w:tcPr>
                  <w:tcW w:w="1989" w:type="dxa"/>
                  <w:vAlign w:val="center"/>
                </w:tcPr>
                <w:p w14:paraId="03042373" w14:textId="36AB19F1" w:rsidR="00AD39B0" w:rsidRPr="00C315D0" w:rsidRDefault="00AD39B0" w:rsidP="00AD39B0">
                  <w:pPr>
                    <w:jc w:val="center"/>
                  </w:pPr>
                  <w:r>
                    <w:t>Acompanhamento de progresso</w:t>
                  </w:r>
                </w:p>
              </w:tc>
              <w:tc>
                <w:tcPr>
                  <w:tcW w:w="2491" w:type="dxa"/>
                  <w:vAlign w:val="center"/>
                </w:tcPr>
                <w:p w14:paraId="50D0AE58" w14:textId="5D0F09D7" w:rsidR="00AD39B0" w:rsidRPr="00C315D0" w:rsidRDefault="00AD39B0" w:rsidP="00AD39B0">
                  <w:pPr>
                    <w:jc w:val="center"/>
                  </w:pPr>
                  <w:r>
                    <w:t>Permitir visualização de progresso das atividades, de 0-100%</w:t>
                  </w:r>
                </w:p>
              </w:tc>
              <w:tc>
                <w:tcPr>
                  <w:tcW w:w="1221" w:type="dxa"/>
                  <w:vAlign w:val="center"/>
                </w:tcPr>
                <w:p w14:paraId="70BD4F51" w14:textId="24F96E66" w:rsidR="00AD39B0" w:rsidRPr="00C315D0" w:rsidRDefault="00AD39B0" w:rsidP="00AD39B0">
                  <w:pPr>
                    <w:jc w:val="center"/>
                  </w:pPr>
                  <w:r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2998D61B" w14:textId="100D0B1C" w:rsidR="00AD39B0" w:rsidRPr="00C315D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AD39B0" w14:paraId="5C22FD7D" w14:textId="77777777" w:rsidTr="00AD39B0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36C47456" w14:textId="5F6FF2A8" w:rsidR="00AD39B0" w:rsidRDefault="00AD39B0" w:rsidP="00AD39B0">
                  <w:pPr>
                    <w:jc w:val="center"/>
                  </w:pPr>
                  <w:r>
                    <w:lastRenderedPageBreak/>
                    <w:t>RF11</w:t>
                  </w:r>
                </w:p>
              </w:tc>
              <w:tc>
                <w:tcPr>
                  <w:tcW w:w="1989" w:type="dxa"/>
                  <w:vAlign w:val="center"/>
                </w:tcPr>
                <w:p w14:paraId="29AFDC23" w14:textId="64BD0DCA" w:rsidR="00AD39B0" w:rsidRPr="00C315D0" w:rsidRDefault="00AD39B0" w:rsidP="00AD39B0">
                  <w:pPr>
                    <w:jc w:val="center"/>
                  </w:pPr>
                  <w:r>
                    <w:t>Compartilhamento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5A9CFCD6" w14:textId="43C6FAC4" w:rsidR="00AD39B0" w:rsidRPr="00C315D0" w:rsidRDefault="00AD39B0" w:rsidP="00AD39B0">
                  <w:pPr>
                    <w:jc w:val="center"/>
                  </w:pPr>
                  <w:r w:rsidRPr="001D5559">
                    <w:t>Oferecer a funcionalidade de compartilhar atividades com outros usuários</w:t>
                  </w:r>
                </w:p>
              </w:tc>
              <w:tc>
                <w:tcPr>
                  <w:tcW w:w="1221" w:type="dxa"/>
                  <w:vAlign w:val="center"/>
                </w:tcPr>
                <w:p w14:paraId="539C7A94" w14:textId="438EF8C2" w:rsidR="00AD39B0" w:rsidRPr="00C315D0" w:rsidRDefault="00AD39B0" w:rsidP="00AD39B0">
                  <w:pPr>
                    <w:jc w:val="center"/>
                  </w:pPr>
                  <w:r>
                    <w:t>Baixa</w:t>
                  </w:r>
                </w:p>
              </w:tc>
              <w:tc>
                <w:tcPr>
                  <w:tcW w:w="2759" w:type="dxa"/>
                  <w:vAlign w:val="center"/>
                </w:tcPr>
                <w:p w14:paraId="35175BA1" w14:textId="5EEA1639" w:rsidR="00AD39B0" w:rsidRPr="00C315D0" w:rsidRDefault="00AD39B0" w:rsidP="00AD39B0">
                  <w:pPr>
                    <w:jc w:val="center"/>
                  </w:pPr>
                  <w:r>
                    <w:t>Pendente</w:t>
                  </w:r>
                </w:p>
              </w:tc>
            </w:tr>
          </w:tbl>
          <w:p w14:paraId="51732C0E" w14:textId="3DBEE232" w:rsidR="00C315D0" w:rsidRDefault="00C315D0"/>
        </w:tc>
        <w:tc>
          <w:tcPr>
            <w:tcW w:w="1642" w:type="dxa"/>
          </w:tcPr>
          <w:p w14:paraId="4A6E04CE" w14:textId="69F9FEFA" w:rsidR="00AA6FB4" w:rsidRDefault="00AA6FB4"/>
        </w:tc>
        <w:tc>
          <w:tcPr>
            <w:tcW w:w="1640" w:type="dxa"/>
          </w:tcPr>
          <w:p w14:paraId="79BB2601" w14:textId="631CFBF0" w:rsidR="00AA6FB4" w:rsidRDefault="00AA6FB4"/>
        </w:tc>
        <w:tc>
          <w:tcPr>
            <w:tcW w:w="1664" w:type="dxa"/>
          </w:tcPr>
          <w:p w14:paraId="1BADE608" w14:textId="04699F9D" w:rsidR="00AA6FB4" w:rsidRDefault="00AA6FB4"/>
        </w:tc>
        <w:tc>
          <w:tcPr>
            <w:tcW w:w="3362" w:type="dxa"/>
          </w:tcPr>
          <w:p w14:paraId="795E8982" w14:textId="341428AF" w:rsidR="00E64F71" w:rsidRDefault="00E64F71"/>
        </w:tc>
      </w:tr>
    </w:tbl>
    <w:p w14:paraId="1598ECFD" w14:textId="77777777" w:rsidR="00AA6FB4" w:rsidRDefault="00000000">
      <w:pPr>
        <w:pStyle w:val="Ttulo1"/>
      </w:pPr>
      <w:r>
        <w:t>Requisitos Não Funcionais:</w:t>
      </w:r>
    </w:p>
    <w:p w14:paraId="61ECFD9F" w14:textId="77777777" w:rsidR="00A909F9" w:rsidRDefault="00A909F9" w:rsidP="00A909F9"/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3260"/>
        <w:gridCol w:w="1276"/>
        <w:gridCol w:w="2268"/>
      </w:tblGrid>
      <w:tr w:rsidR="00A909F9" w14:paraId="512A60FD" w14:textId="77777777" w:rsidTr="00A909F9">
        <w:trPr>
          <w:trHeight w:val="625"/>
        </w:trPr>
        <w:tc>
          <w:tcPr>
            <w:tcW w:w="709" w:type="dxa"/>
            <w:vAlign w:val="center"/>
          </w:tcPr>
          <w:p w14:paraId="50019636" w14:textId="77777777" w:rsidR="00A909F9" w:rsidRDefault="00A909F9" w:rsidP="00F91ACC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67EC76F2" w14:textId="6D7E312D" w:rsidR="00A909F9" w:rsidRDefault="00A909F9" w:rsidP="00F91ACC">
            <w:pPr>
              <w:jc w:val="center"/>
            </w:pPr>
            <w:r>
              <w:t>Requisito Não Funcional</w:t>
            </w:r>
          </w:p>
        </w:tc>
        <w:tc>
          <w:tcPr>
            <w:tcW w:w="3260" w:type="dxa"/>
            <w:vAlign w:val="center"/>
          </w:tcPr>
          <w:p w14:paraId="759C203D" w14:textId="77777777" w:rsidR="00A909F9" w:rsidRDefault="00A909F9" w:rsidP="00F91ACC">
            <w:pPr>
              <w:jc w:val="center"/>
            </w:pPr>
            <w:r>
              <w:t>Descrição</w:t>
            </w:r>
          </w:p>
        </w:tc>
        <w:tc>
          <w:tcPr>
            <w:tcW w:w="1276" w:type="dxa"/>
            <w:vAlign w:val="center"/>
          </w:tcPr>
          <w:p w14:paraId="018DCDCF" w14:textId="77777777" w:rsidR="00A909F9" w:rsidRDefault="00A909F9" w:rsidP="00F91ACC">
            <w:pPr>
              <w:jc w:val="center"/>
            </w:pPr>
            <w:r>
              <w:t>Prioridade</w:t>
            </w:r>
          </w:p>
        </w:tc>
        <w:tc>
          <w:tcPr>
            <w:tcW w:w="2268" w:type="dxa"/>
            <w:vAlign w:val="center"/>
          </w:tcPr>
          <w:p w14:paraId="381D253D" w14:textId="77777777" w:rsidR="00A909F9" w:rsidRDefault="00A909F9" w:rsidP="00F91ACC">
            <w:pPr>
              <w:jc w:val="center"/>
            </w:pPr>
            <w:r>
              <w:t>Estado (Implementado/Pendente)</w:t>
            </w:r>
          </w:p>
        </w:tc>
      </w:tr>
      <w:tr w:rsidR="00A909F9" w14:paraId="559FCF6B" w14:textId="77777777" w:rsidTr="00A909F9">
        <w:trPr>
          <w:trHeight w:val="1746"/>
        </w:trPr>
        <w:tc>
          <w:tcPr>
            <w:tcW w:w="709" w:type="dxa"/>
            <w:vAlign w:val="center"/>
          </w:tcPr>
          <w:p w14:paraId="61D7A851" w14:textId="2048C28A" w:rsidR="00A909F9" w:rsidRDefault="00A909F9" w:rsidP="00F91ACC">
            <w:pPr>
              <w:jc w:val="center"/>
            </w:pPr>
            <w:r>
              <w:t>RNF1</w:t>
            </w:r>
          </w:p>
        </w:tc>
        <w:tc>
          <w:tcPr>
            <w:tcW w:w="1985" w:type="dxa"/>
            <w:vAlign w:val="center"/>
          </w:tcPr>
          <w:p w14:paraId="29612689" w14:textId="1D62B9A4" w:rsidR="00A909F9" w:rsidRDefault="00A909F9" w:rsidP="00F91ACC">
            <w:pPr>
              <w:jc w:val="center"/>
            </w:pPr>
            <w:r w:rsidRPr="00A909F9">
              <w:t>Performance do Sistema</w:t>
            </w:r>
          </w:p>
        </w:tc>
        <w:tc>
          <w:tcPr>
            <w:tcW w:w="3260" w:type="dxa"/>
            <w:vAlign w:val="center"/>
          </w:tcPr>
          <w:p w14:paraId="77C08AB7" w14:textId="2735FEBF" w:rsidR="00A909F9" w:rsidRDefault="00A909F9" w:rsidP="00F91ACC">
            <w:pPr>
              <w:jc w:val="center"/>
            </w:pPr>
            <w:r w:rsidRPr="00A909F9">
              <w:t>O sistema deve ser capaz de lidar com múltiplas requisições simultâneas sem degradar o desempenho.</w:t>
            </w:r>
          </w:p>
        </w:tc>
        <w:tc>
          <w:tcPr>
            <w:tcW w:w="1276" w:type="dxa"/>
            <w:vAlign w:val="center"/>
          </w:tcPr>
          <w:p w14:paraId="30968FF5" w14:textId="452EDE11" w:rsidR="00A909F9" w:rsidRDefault="00A909F9" w:rsidP="00F91ACC">
            <w:pPr>
              <w:jc w:val="center"/>
            </w:pPr>
            <w:r>
              <w:t>Média</w:t>
            </w:r>
          </w:p>
        </w:tc>
        <w:tc>
          <w:tcPr>
            <w:tcW w:w="2268" w:type="dxa"/>
            <w:vAlign w:val="center"/>
          </w:tcPr>
          <w:p w14:paraId="1B1D7F0D" w14:textId="77777777" w:rsidR="00A909F9" w:rsidRDefault="00A909F9" w:rsidP="00F91ACC">
            <w:pPr>
              <w:jc w:val="center"/>
            </w:pPr>
            <w:r>
              <w:t>Pendente</w:t>
            </w:r>
          </w:p>
        </w:tc>
      </w:tr>
      <w:tr w:rsidR="00A909F9" w14:paraId="6F206B1E" w14:textId="77777777" w:rsidTr="00A909F9">
        <w:trPr>
          <w:trHeight w:val="1012"/>
        </w:trPr>
        <w:tc>
          <w:tcPr>
            <w:tcW w:w="709" w:type="dxa"/>
            <w:vAlign w:val="center"/>
          </w:tcPr>
          <w:p w14:paraId="6EE51076" w14:textId="225BEB45" w:rsidR="00A909F9" w:rsidRDefault="00A909F9" w:rsidP="00F91ACC">
            <w:pPr>
              <w:jc w:val="center"/>
            </w:pPr>
            <w:r>
              <w:t>RNF2</w:t>
            </w:r>
          </w:p>
        </w:tc>
        <w:tc>
          <w:tcPr>
            <w:tcW w:w="1985" w:type="dxa"/>
            <w:vAlign w:val="center"/>
          </w:tcPr>
          <w:p w14:paraId="64B581D7" w14:textId="29F67960" w:rsidR="00A909F9" w:rsidRDefault="00A909F9" w:rsidP="00F91ACC">
            <w:pPr>
              <w:jc w:val="center"/>
            </w:pPr>
            <w:r w:rsidRPr="00A909F9">
              <w:t>Compatibilidade entre Navegadores</w:t>
            </w:r>
          </w:p>
        </w:tc>
        <w:tc>
          <w:tcPr>
            <w:tcW w:w="3260" w:type="dxa"/>
            <w:vAlign w:val="center"/>
          </w:tcPr>
          <w:p w14:paraId="2243026E" w14:textId="77777777" w:rsidR="00A909F9" w:rsidRDefault="00A909F9" w:rsidP="00F91ACC">
            <w:pPr>
              <w:jc w:val="center"/>
            </w:pPr>
            <w:r w:rsidRPr="00C315D0">
              <w:t>Permitir que usuários façam login utilizando nome de usuário e senha.</w:t>
            </w:r>
          </w:p>
        </w:tc>
        <w:tc>
          <w:tcPr>
            <w:tcW w:w="1276" w:type="dxa"/>
            <w:vAlign w:val="center"/>
          </w:tcPr>
          <w:p w14:paraId="7FC0E9F5" w14:textId="77777777" w:rsidR="00A909F9" w:rsidRDefault="00A909F9" w:rsidP="00F91ACC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26DC5E75" w14:textId="77777777" w:rsidR="00A909F9" w:rsidRDefault="00A909F9" w:rsidP="00F91ACC">
            <w:pPr>
              <w:jc w:val="center"/>
            </w:pPr>
            <w:r>
              <w:t>Pendente</w:t>
            </w:r>
          </w:p>
        </w:tc>
      </w:tr>
    </w:tbl>
    <w:p w14:paraId="0692FD06" w14:textId="77777777" w:rsidR="00A909F9" w:rsidRPr="00A909F9" w:rsidRDefault="00A909F9" w:rsidP="00A909F9"/>
    <w:sectPr w:rsidR="00A909F9" w:rsidRPr="00A90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326DD"/>
    <w:multiLevelType w:val="hybridMultilevel"/>
    <w:tmpl w:val="2ECA7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10599">
    <w:abstractNumId w:val="8"/>
  </w:num>
  <w:num w:numId="2" w16cid:durableId="835456691">
    <w:abstractNumId w:val="6"/>
  </w:num>
  <w:num w:numId="3" w16cid:durableId="163473512">
    <w:abstractNumId w:val="5"/>
  </w:num>
  <w:num w:numId="4" w16cid:durableId="1934316940">
    <w:abstractNumId w:val="4"/>
  </w:num>
  <w:num w:numId="5" w16cid:durableId="123694612">
    <w:abstractNumId w:val="7"/>
  </w:num>
  <w:num w:numId="6" w16cid:durableId="634681385">
    <w:abstractNumId w:val="3"/>
  </w:num>
  <w:num w:numId="7" w16cid:durableId="1532567267">
    <w:abstractNumId w:val="2"/>
  </w:num>
  <w:num w:numId="8" w16cid:durableId="1793356298">
    <w:abstractNumId w:val="1"/>
  </w:num>
  <w:num w:numId="9" w16cid:durableId="1282420733">
    <w:abstractNumId w:val="0"/>
  </w:num>
  <w:num w:numId="10" w16cid:durableId="901595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B29"/>
    <w:rsid w:val="00326F90"/>
    <w:rsid w:val="003F4503"/>
    <w:rsid w:val="00996BC1"/>
    <w:rsid w:val="00A909F9"/>
    <w:rsid w:val="00AA1D8D"/>
    <w:rsid w:val="00AA6FB4"/>
    <w:rsid w:val="00AD39B0"/>
    <w:rsid w:val="00B47730"/>
    <w:rsid w:val="00C315D0"/>
    <w:rsid w:val="00CB0664"/>
    <w:rsid w:val="00E01599"/>
    <w:rsid w:val="00E64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B43D6"/>
  <w14:defaultImageDpi w14:val="300"/>
  <w15:docId w15:val="{FB132609-9A01-4E4A-BC8F-01AD715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F9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E015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15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159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15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15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4</cp:revision>
  <dcterms:created xsi:type="dcterms:W3CDTF">2024-09-15T13:33:00Z</dcterms:created>
  <dcterms:modified xsi:type="dcterms:W3CDTF">2024-09-15T20:47:00Z</dcterms:modified>
  <cp:category/>
</cp:coreProperties>
</file>
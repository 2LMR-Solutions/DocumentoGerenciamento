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186C" w14:textId="77777777" w:rsidR="006875B0" w:rsidRDefault="00000000">
      <w:pPr>
        <w:pStyle w:val="Ttulo"/>
      </w:pPr>
      <w:r>
        <w:t>Diagramas de Arquitetura do Sistema</w:t>
      </w:r>
    </w:p>
    <w:p w14:paraId="619ABC0D" w14:textId="00CBC3F2" w:rsidR="006875B0" w:rsidRDefault="00000000">
      <w:r>
        <w:t xml:space="preserve">Data: </w:t>
      </w:r>
      <w:r w:rsidR="00ED53FB">
        <w:t>13/09/2024</w:t>
      </w:r>
    </w:p>
    <w:p w14:paraId="082D303E" w14:textId="003F6BE9" w:rsidR="006875B0" w:rsidRDefault="00000000">
      <w:proofErr w:type="spellStart"/>
      <w:r>
        <w:t>Revisão</w:t>
      </w:r>
      <w:proofErr w:type="spellEnd"/>
      <w:r>
        <w:t xml:space="preserve">: </w:t>
      </w:r>
      <w:r w:rsidR="00ED53FB">
        <w:t>1.0</w:t>
      </w:r>
    </w:p>
    <w:p w14:paraId="48A0751E" w14:textId="28DCD40E" w:rsidR="006875B0" w:rsidRDefault="00000000">
      <w:r>
        <w:t xml:space="preserve">Autor: </w:t>
      </w:r>
      <w:r w:rsidR="00ED53FB">
        <w:t>Leonardo de Lima Póss</w:t>
      </w:r>
    </w:p>
    <w:p w14:paraId="0DCA71BC" w14:textId="68C92AB3" w:rsidR="00ED53FB" w:rsidRDefault="00000000" w:rsidP="00ED53FB">
      <w:pPr>
        <w:pStyle w:val="Ttulo1"/>
        <w:numPr>
          <w:ilvl w:val="0"/>
          <w:numId w:val="10"/>
        </w:numPr>
      </w:pPr>
      <w:proofErr w:type="spellStart"/>
      <w:r>
        <w:t>Diagrama</w:t>
      </w:r>
      <w:proofErr w:type="spellEnd"/>
      <w:r>
        <w:t xml:space="preserve"> de Casos de Uso:</w:t>
      </w:r>
    </w:p>
    <w:p w14:paraId="6E94A3CC" w14:textId="77777777" w:rsidR="00ED53FB" w:rsidRPr="00ED53FB" w:rsidRDefault="00ED53FB" w:rsidP="00ED53FB"/>
    <w:p w14:paraId="5DD1D356" w14:textId="44EFF6F0" w:rsidR="00ED53FB" w:rsidRDefault="00ED53FB" w:rsidP="00ED53FB"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EB82E4" wp14:editId="66675C68">
            <wp:extent cx="5486400" cy="3320907"/>
            <wp:effectExtent l="0" t="0" r="0" b="0"/>
            <wp:docPr id="3333698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4AA4" w14:textId="77777777" w:rsidR="00ED53FB" w:rsidRDefault="00ED53FB" w:rsidP="00ED53FB">
      <w:pPr>
        <w:rPr>
          <w:rFonts w:ascii="Arial" w:hAnsi="Arial" w:cs="Arial"/>
          <w:sz w:val="24"/>
          <w:szCs w:val="24"/>
        </w:rPr>
      </w:pPr>
    </w:p>
    <w:p w14:paraId="46255DFB" w14:textId="29ABCDA0" w:rsidR="00ED53FB" w:rsidRDefault="00ED53FB" w:rsidP="00ED5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diagrama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ilustra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ações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usuários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 e Professor, com o </w:t>
      </w:r>
      <w:proofErr w:type="spellStart"/>
      <w:r>
        <w:rPr>
          <w:rFonts w:ascii="Arial" w:hAnsi="Arial" w:cs="Arial"/>
          <w:sz w:val="24"/>
          <w:szCs w:val="24"/>
        </w:rPr>
        <w:t>aplicativo</w:t>
      </w:r>
      <w:proofErr w:type="spellEnd"/>
      <w:r>
        <w:rPr>
          <w:rFonts w:ascii="Arial" w:hAnsi="Arial" w:cs="Arial"/>
          <w:sz w:val="24"/>
          <w:szCs w:val="24"/>
        </w:rPr>
        <w:t xml:space="preserve">. O Professor é </w:t>
      </w:r>
      <w:proofErr w:type="spellStart"/>
      <w:r>
        <w:rPr>
          <w:rFonts w:ascii="Arial" w:hAnsi="Arial" w:cs="Arial"/>
          <w:sz w:val="24"/>
          <w:szCs w:val="24"/>
        </w:rPr>
        <w:t>limitado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editar</w:t>
      </w:r>
      <w:proofErr w:type="spellEnd"/>
      <w:r>
        <w:rPr>
          <w:rFonts w:ascii="Arial" w:hAnsi="Arial" w:cs="Arial"/>
          <w:sz w:val="24"/>
          <w:szCs w:val="24"/>
        </w:rPr>
        <w:t xml:space="preserve"> e remover </w:t>
      </w:r>
      <w:proofErr w:type="spellStart"/>
      <w:r>
        <w:rPr>
          <w:rFonts w:ascii="Arial" w:hAnsi="Arial" w:cs="Arial"/>
          <w:sz w:val="24"/>
          <w:szCs w:val="24"/>
        </w:rPr>
        <w:t>tarefas</w:t>
      </w:r>
      <w:proofErr w:type="spellEnd"/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Aluno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editar</w:t>
      </w:r>
      <w:proofErr w:type="spellEnd"/>
      <w:r>
        <w:rPr>
          <w:rFonts w:ascii="Arial" w:hAnsi="Arial" w:cs="Arial"/>
          <w:sz w:val="24"/>
          <w:szCs w:val="24"/>
        </w:rPr>
        <w:t xml:space="preserve"> e remover </w:t>
      </w:r>
      <w:proofErr w:type="spellStart"/>
      <w:r>
        <w:rPr>
          <w:rFonts w:ascii="Arial" w:hAnsi="Arial" w:cs="Arial"/>
          <w:sz w:val="24"/>
          <w:szCs w:val="24"/>
        </w:rPr>
        <w:t>tarefas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visualizar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agenda e </w:t>
      </w:r>
      <w:proofErr w:type="spellStart"/>
      <w:r>
        <w:rPr>
          <w:rFonts w:ascii="Arial" w:hAnsi="Arial" w:cs="Arial"/>
          <w:sz w:val="24"/>
          <w:szCs w:val="24"/>
        </w:rPr>
        <w:t>suas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pendências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configurar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recebimento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notificações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marcar</w:t>
      </w:r>
      <w:proofErr w:type="spellEnd"/>
      <w:r>
        <w:rPr>
          <w:rFonts w:ascii="Arial" w:hAnsi="Arial" w:cs="Arial"/>
          <w:sz w:val="24"/>
          <w:szCs w:val="24"/>
        </w:rPr>
        <w:t xml:space="preserve"> o status de </w:t>
      </w:r>
      <w:proofErr w:type="spellStart"/>
      <w:r>
        <w:rPr>
          <w:rFonts w:ascii="Arial" w:hAnsi="Arial" w:cs="Arial"/>
          <w:sz w:val="24"/>
          <w:szCs w:val="24"/>
        </w:rPr>
        <w:t>conclusão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atividades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juntar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se 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turma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grupo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aplicativo</w:t>
      </w:r>
      <w:proofErr w:type="spellEnd"/>
      <w:r>
        <w:rPr>
          <w:rFonts w:ascii="Arial" w:hAnsi="Arial" w:cs="Arial"/>
          <w:sz w:val="24"/>
          <w:szCs w:val="24"/>
        </w:rPr>
        <w:t xml:space="preserve">. Assim que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</w:rPr>
        <w:t>possível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usuário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subtarefas</w:t>
      </w:r>
      <w:proofErr w:type="spellEnd"/>
      <w:r>
        <w:rPr>
          <w:rFonts w:ascii="Arial" w:hAnsi="Arial" w:cs="Arial"/>
          <w:sz w:val="24"/>
          <w:szCs w:val="24"/>
        </w:rPr>
        <w:t xml:space="preserve"> para a </w:t>
      </w:r>
      <w:proofErr w:type="spellStart"/>
      <w:r>
        <w:rPr>
          <w:rFonts w:ascii="Arial" w:hAnsi="Arial" w:cs="Arial"/>
          <w:sz w:val="24"/>
          <w:szCs w:val="24"/>
        </w:rPr>
        <w:t>divisão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 xml:space="preserve"> macro.</w:t>
      </w:r>
    </w:p>
    <w:p w14:paraId="5C043D2D" w14:textId="77777777" w:rsidR="00ED53FB" w:rsidRPr="00ED53FB" w:rsidRDefault="00ED53FB" w:rsidP="00ED53FB"/>
    <w:p w14:paraId="7A9124DC" w14:textId="19A377DD" w:rsidR="006875B0" w:rsidRDefault="00000000" w:rsidP="00ED53FB">
      <w:pPr>
        <w:pStyle w:val="Ttulo1"/>
        <w:numPr>
          <w:ilvl w:val="0"/>
          <w:numId w:val="10"/>
        </w:numPr>
      </w:pPr>
      <w:proofErr w:type="spellStart"/>
      <w:r>
        <w:lastRenderedPageBreak/>
        <w:t>Diagrama</w:t>
      </w:r>
      <w:proofErr w:type="spellEnd"/>
      <w:r>
        <w:t xml:space="preserve"> de Classes:</w:t>
      </w:r>
    </w:p>
    <w:p w14:paraId="31D6D483" w14:textId="77777777" w:rsidR="00ED53FB" w:rsidRPr="00ED53FB" w:rsidRDefault="00ED53FB" w:rsidP="00ED53FB"/>
    <w:p w14:paraId="0E7CF611" w14:textId="6AF8A4EB" w:rsidR="00BB4089" w:rsidRDefault="00ED53FB" w:rsidP="00BB4089">
      <w:r>
        <w:rPr>
          <w:noProof/>
        </w:rPr>
        <w:drawing>
          <wp:inline distT="0" distB="0" distL="0" distR="0" wp14:anchorId="46E6421D" wp14:editId="3E295ECF">
            <wp:extent cx="5486400" cy="6659880"/>
            <wp:effectExtent l="0" t="0" r="0" b="7620"/>
            <wp:docPr id="73012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429" name="Imagem 730124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BF78" w14:textId="77777777" w:rsidR="00BB4089" w:rsidRDefault="00BB4089" w:rsidP="00BB4089"/>
    <w:p w14:paraId="0C9C9F45" w14:textId="5FDBB4CB" w:rsidR="006875B0" w:rsidRDefault="00000000">
      <w:pPr>
        <w:pStyle w:val="Ttulo1"/>
      </w:pPr>
      <w:r>
        <w:lastRenderedPageBreak/>
        <w:t>3. Diagrama de Sequência:</w:t>
      </w:r>
    </w:p>
    <w:p w14:paraId="22229FFD" w14:textId="256080C2" w:rsidR="00BB4089" w:rsidRDefault="00BB4089">
      <w:r>
        <w:tab/>
      </w:r>
    </w:p>
    <w:p w14:paraId="1E5339B9" w14:textId="03AB8BC0" w:rsidR="00BB4089" w:rsidRDefault="00BB4089"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atividade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7FC9547D" wp14:editId="033AE94B">
            <wp:extent cx="5438775" cy="5057775"/>
            <wp:effectExtent l="0" t="0" r="9525" b="9525"/>
            <wp:docPr id="6640623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2372" name="Imagem 664062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2E3" w14:textId="0513835F" w:rsidR="006875B0" w:rsidRDefault="00000000">
      <w:pPr>
        <w:pStyle w:val="Ttulo1"/>
      </w:pPr>
      <w:r>
        <w:t>4. Diagrama de Implantação:</w:t>
      </w:r>
    </w:p>
    <w:p w14:paraId="46D1D9B3" w14:textId="77777777" w:rsidR="006875B0" w:rsidRDefault="00000000">
      <w:r>
        <w:t>- Infraestrutura e como o sistema será implantado.</w:t>
      </w:r>
    </w:p>
    <w:sectPr w:rsidR="00687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83AC0"/>
    <w:multiLevelType w:val="hybridMultilevel"/>
    <w:tmpl w:val="684C9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4763">
    <w:abstractNumId w:val="8"/>
  </w:num>
  <w:num w:numId="2" w16cid:durableId="1876037997">
    <w:abstractNumId w:val="6"/>
  </w:num>
  <w:num w:numId="3" w16cid:durableId="1609309590">
    <w:abstractNumId w:val="5"/>
  </w:num>
  <w:num w:numId="4" w16cid:durableId="207229338">
    <w:abstractNumId w:val="4"/>
  </w:num>
  <w:num w:numId="5" w16cid:durableId="451898908">
    <w:abstractNumId w:val="7"/>
  </w:num>
  <w:num w:numId="6" w16cid:durableId="1325624962">
    <w:abstractNumId w:val="3"/>
  </w:num>
  <w:num w:numId="7" w16cid:durableId="1770009557">
    <w:abstractNumId w:val="2"/>
  </w:num>
  <w:num w:numId="8" w16cid:durableId="1587425148">
    <w:abstractNumId w:val="1"/>
  </w:num>
  <w:num w:numId="9" w16cid:durableId="484471711">
    <w:abstractNumId w:val="0"/>
  </w:num>
  <w:num w:numId="10" w16cid:durableId="1615022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75B0"/>
    <w:rsid w:val="00AA1D8D"/>
    <w:rsid w:val="00B47730"/>
    <w:rsid w:val="00BB4089"/>
    <w:rsid w:val="00CB0664"/>
    <w:rsid w:val="00ED53FB"/>
    <w:rsid w:val="00F62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37714"/>
  <w14:defaultImageDpi w14:val="300"/>
  <w15:docId w15:val="{91F8AFF8-DB9D-415E-959F-50FCF8B8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127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Póss</cp:lastModifiedBy>
  <cp:revision>2</cp:revision>
  <dcterms:created xsi:type="dcterms:W3CDTF">2024-09-15T03:50:00Z</dcterms:created>
  <dcterms:modified xsi:type="dcterms:W3CDTF">2024-09-15T03:50:00Z</dcterms:modified>
  <cp:category/>
</cp:coreProperties>
</file>
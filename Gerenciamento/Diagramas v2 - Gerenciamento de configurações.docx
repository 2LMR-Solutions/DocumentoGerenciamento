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9186C" w14:textId="77777777" w:rsidR="006875B0" w:rsidRDefault="00000000">
      <w:pPr>
        <w:pStyle w:val="Ttulo"/>
      </w:pPr>
      <w:r>
        <w:t>Diagramas de Arquitetura do Sistema</w:t>
      </w:r>
    </w:p>
    <w:p w14:paraId="619ABC0D" w14:textId="00CBC3F2" w:rsidR="006875B0" w:rsidRDefault="00000000">
      <w:r>
        <w:t xml:space="preserve">Data: </w:t>
      </w:r>
      <w:r w:rsidR="00ED53FB">
        <w:t>13/09/2024</w:t>
      </w:r>
    </w:p>
    <w:p w14:paraId="082D303E" w14:textId="2E6D9846" w:rsidR="006875B0" w:rsidRDefault="00000000">
      <w:proofErr w:type="spellStart"/>
      <w:r>
        <w:t>Revisão</w:t>
      </w:r>
      <w:proofErr w:type="spellEnd"/>
      <w:r>
        <w:t xml:space="preserve">: </w:t>
      </w:r>
      <w:r w:rsidR="00DF0A16">
        <w:t>2</w:t>
      </w:r>
      <w:r w:rsidR="00ED53FB">
        <w:t>.0</w:t>
      </w:r>
    </w:p>
    <w:p w14:paraId="48A0751E" w14:textId="28DCD40E" w:rsidR="006875B0" w:rsidRDefault="00000000">
      <w:r>
        <w:t xml:space="preserve">Autor: </w:t>
      </w:r>
      <w:r w:rsidR="00ED53FB">
        <w:t>Leonardo de Lima Póss</w:t>
      </w:r>
    </w:p>
    <w:p w14:paraId="0DCA71BC" w14:textId="68C92AB3" w:rsidR="00ED53FB" w:rsidRDefault="00000000" w:rsidP="00ED53FB">
      <w:pPr>
        <w:pStyle w:val="Ttulo1"/>
        <w:numPr>
          <w:ilvl w:val="0"/>
          <w:numId w:val="10"/>
        </w:numPr>
      </w:pPr>
      <w:proofErr w:type="spellStart"/>
      <w:r>
        <w:t>Diagrama</w:t>
      </w:r>
      <w:proofErr w:type="spellEnd"/>
      <w:r>
        <w:t xml:space="preserve"> de Casos de Uso:</w:t>
      </w:r>
    </w:p>
    <w:p w14:paraId="6E94A3CC" w14:textId="77777777" w:rsidR="00ED53FB" w:rsidRPr="00ED53FB" w:rsidRDefault="00ED53FB" w:rsidP="00ED53FB"/>
    <w:p w14:paraId="5DD1D356" w14:textId="44EFF6F0" w:rsidR="00ED53FB" w:rsidRDefault="00ED53FB" w:rsidP="00ED53FB"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EB82E4" wp14:editId="66675C68">
            <wp:extent cx="5486400" cy="3320907"/>
            <wp:effectExtent l="0" t="0" r="0" b="0"/>
            <wp:docPr id="33336987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C4AA4" w14:textId="77777777" w:rsidR="00ED53FB" w:rsidRDefault="00ED53FB" w:rsidP="00ED53FB">
      <w:pPr>
        <w:rPr>
          <w:rFonts w:ascii="Arial" w:hAnsi="Arial" w:cs="Arial"/>
          <w:sz w:val="24"/>
          <w:szCs w:val="24"/>
        </w:rPr>
      </w:pPr>
    </w:p>
    <w:p w14:paraId="46255DFB" w14:textId="29ABCDA0" w:rsidR="00ED53FB" w:rsidRDefault="00ED53FB" w:rsidP="00ED53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diagrama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caso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uso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ilustra</w:t>
      </w:r>
      <w:proofErr w:type="spellEnd"/>
      <w:r>
        <w:rPr>
          <w:rFonts w:ascii="Arial" w:hAnsi="Arial" w:cs="Arial"/>
          <w:sz w:val="24"/>
          <w:szCs w:val="24"/>
        </w:rPr>
        <w:t xml:space="preserve"> as </w:t>
      </w:r>
      <w:proofErr w:type="spellStart"/>
      <w:r>
        <w:rPr>
          <w:rFonts w:ascii="Arial" w:hAnsi="Arial" w:cs="Arial"/>
          <w:sz w:val="24"/>
          <w:szCs w:val="24"/>
        </w:rPr>
        <w:t>atividades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ações</w:t>
      </w:r>
      <w:proofErr w:type="spellEnd"/>
      <w:r>
        <w:rPr>
          <w:rFonts w:ascii="Arial" w:hAnsi="Arial" w:cs="Arial"/>
          <w:sz w:val="24"/>
          <w:szCs w:val="24"/>
        </w:rPr>
        <w:t xml:space="preserve"> dos </w:t>
      </w:r>
      <w:proofErr w:type="spellStart"/>
      <w:r>
        <w:rPr>
          <w:rFonts w:ascii="Arial" w:hAnsi="Arial" w:cs="Arial"/>
          <w:sz w:val="24"/>
          <w:szCs w:val="24"/>
        </w:rPr>
        <w:t>usuários</w:t>
      </w:r>
      <w:proofErr w:type="spellEnd"/>
      <w:r>
        <w:rPr>
          <w:rFonts w:ascii="Arial" w:hAnsi="Arial" w:cs="Arial"/>
          <w:sz w:val="24"/>
          <w:szCs w:val="24"/>
        </w:rPr>
        <w:t xml:space="preserve">, que </w:t>
      </w:r>
      <w:proofErr w:type="spellStart"/>
      <w:r>
        <w:rPr>
          <w:rFonts w:ascii="Arial" w:hAnsi="Arial" w:cs="Arial"/>
          <w:sz w:val="24"/>
          <w:szCs w:val="24"/>
        </w:rPr>
        <w:t>são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Aluno</w:t>
      </w:r>
      <w:proofErr w:type="spellEnd"/>
      <w:r>
        <w:rPr>
          <w:rFonts w:ascii="Arial" w:hAnsi="Arial" w:cs="Arial"/>
          <w:sz w:val="24"/>
          <w:szCs w:val="24"/>
        </w:rPr>
        <w:t xml:space="preserve"> e Professor, com o </w:t>
      </w:r>
      <w:proofErr w:type="spellStart"/>
      <w:r>
        <w:rPr>
          <w:rFonts w:ascii="Arial" w:hAnsi="Arial" w:cs="Arial"/>
          <w:sz w:val="24"/>
          <w:szCs w:val="24"/>
        </w:rPr>
        <w:t>aplicativo</w:t>
      </w:r>
      <w:proofErr w:type="spellEnd"/>
      <w:r>
        <w:rPr>
          <w:rFonts w:ascii="Arial" w:hAnsi="Arial" w:cs="Arial"/>
          <w:sz w:val="24"/>
          <w:szCs w:val="24"/>
        </w:rPr>
        <w:t xml:space="preserve">. O Professor é </w:t>
      </w:r>
      <w:proofErr w:type="spellStart"/>
      <w:r>
        <w:rPr>
          <w:rFonts w:ascii="Arial" w:hAnsi="Arial" w:cs="Arial"/>
          <w:sz w:val="24"/>
          <w:szCs w:val="24"/>
        </w:rPr>
        <w:t>limitado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apenas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adicionar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editar</w:t>
      </w:r>
      <w:proofErr w:type="spellEnd"/>
      <w:r>
        <w:rPr>
          <w:rFonts w:ascii="Arial" w:hAnsi="Arial" w:cs="Arial"/>
          <w:sz w:val="24"/>
          <w:szCs w:val="24"/>
        </w:rPr>
        <w:t xml:space="preserve"> e remover </w:t>
      </w:r>
      <w:proofErr w:type="spellStart"/>
      <w:r>
        <w:rPr>
          <w:rFonts w:ascii="Arial" w:hAnsi="Arial" w:cs="Arial"/>
          <w:sz w:val="24"/>
          <w:szCs w:val="24"/>
        </w:rPr>
        <w:t>tarefas</w:t>
      </w:r>
      <w:proofErr w:type="spellEnd"/>
      <w:r>
        <w:rPr>
          <w:rFonts w:ascii="Arial" w:hAnsi="Arial" w:cs="Arial"/>
          <w:sz w:val="24"/>
          <w:szCs w:val="24"/>
        </w:rPr>
        <w:t xml:space="preserve">. O </w:t>
      </w:r>
      <w:proofErr w:type="spellStart"/>
      <w:r>
        <w:rPr>
          <w:rFonts w:ascii="Arial" w:hAnsi="Arial" w:cs="Arial"/>
          <w:sz w:val="24"/>
          <w:szCs w:val="24"/>
        </w:rPr>
        <w:t>Aluno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adicionar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editar</w:t>
      </w:r>
      <w:proofErr w:type="spellEnd"/>
      <w:r>
        <w:rPr>
          <w:rFonts w:ascii="Arial" w:hAnsi="Arial" w:cs="Arial"/>
          <w:sz w:val="24"/>
          <w:szCs w:val="24"/>
        </w:rPr>
        <w:t xml:space="preserve"> e remover </w:t>
      </w:r>
      <w:proofErr w:type="spellStart"/>
      <w:r>
        <w:rPr>
          <w:rFonts w:ascii="Arial" w:hAnsi="Arial" w:cs="Arial"/>
          <w:sz w:val="24"/>
          <w:szCs w:val="24"/>
        </w:rPr>
        <w:t>tarefas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visualizar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agenda e </w:t>
      </w:r>
      <w:proofErr w:type="spellStart"/>
      <w:r>
        <w:rPr>
          <w:rFonts w:ascii="Arial" w:hAnsi="Arial" w:cs="Arial"/>
          <w:sz w:val="24"/>
          <w:szCs w:val="24"/>
        </w:rPr>
        <w:t>suas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pendências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configurar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recebimento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notificações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marcar</w:t>
      </w:r>
      <w:proofErr w:type="spellEnd"/>
      <w:r>
        <w:rPr>
          <w:rFonts w:ascii="Arial" w:hAnsi="Arial" w:cs="Arial"/>
          <w:sz w:val="24"/>
          <w:szCs w:val="24"/>
        </w:rPr>
        <w:t xml:space="preserve"> o status de </w:t>
      </w:r>
      <w:proofErr w:type="spellStart"/>
      <w:r>
        <w:rPr>
          <w:rFonts w:ascii="Arial" w:hAnsi="Arial" w:cs="Arial"/>
          <w:sz w:val="24"/>
          <w:szCs w:val="24"/>
        </w:rPr>
        <w:t>conclusão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atividades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juntar</w:t>
      </w:r>
      <w:proofErr w:type="spellEnd"/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se 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turma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grupo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sz w:val="24"/>
          <w:szCs w:val="24"/>
        </w:rPr>
        <w:t>aplicativo</w:t>
      </w:r>
      <w:proofErr w:type="spellEnd"/>
      <w:r>
        <w:rPr>
          <w:rFonts w:ascii="Arial" w:hAnsi="Arial" w:cs="Arial"/>
          <w:sz w:val="24"/>
          <w:szCs w:val="24"/>
        </w:rPr>
        <w:t xml:space="preserve">. Assim que </w:t>
      </w:r>
      <w:proofErr w:type="spellStart"/>
      <w:r>
        <w:rPr>
          <w:rFonts w:ascii="Arial" w:hAnsi="Arial" w:cs="Arial"/>
          <w:sz w:val="24"/>
          <w:szCs w:val="24"/>
        </w:rPr>
        <w:t>uma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tarefa</w:t>
      </w:r>
      <w:proofErr w:type="spellEnd"/>
      <w:r>
        <w:rPr>
          <w:rFonts w:ascii="Arial" w:hAnsi="Arial" w:cs="Arial"/>
          <w:sz w:val="24"/>
          <w:szCs w:val="24"/>
        </w:rPr>
        <w:t xml:space="preserve"> é </w:t>
      </w:r>
      <w:proofErr w:type="spellStart"/>
      <w:r>
        <w:rPr>
          <w:rFonts w:ascii="Arial" w:hAnsi="Arial" w:cs="Arial"/>
          <w:sz w:val="24"/>
          <w:szCs w:val="24"/>
        </w:rPr>
        <w:t>criada</w:t>
      </w:r>
      <w:proofErr w:type="spellEnd"/>
      <w:r>
        <w:rPr>
          <w:rFonts w:ascii="Arial" w:hAnsi="Arial" w:cs="Arial"/>
          <w:sz w:val="24"/>
          <w:szCs w:val="24"/>
        </w:rPr>
        <w:t xml:space="preserve">, é </w:t>
      </w:r>
      <w:proofErr w:type="spellStart"/>
      <w:r>
        <w:rPr>
          <w:rFonts w:ascii="Arial" w:hAnsi="Arial" w:cs="Arial"/>
          <w:sz w:val="24"/>
          <w:szCs w:val="24"/>
        </w:rPr>
        <w:t>possível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usuário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subtarefas</w:t>
      </w:r>
      <w:proofErr w:type="spellEnd"/>
      <w:r>
        <w:rPr>
          <w:rFonts w:ascii="Arial" w:hAnsi="Arial" w:cs="Arial"/>
          <w:sz w:val="24"/>
          <w:szCs w:val="24"/>
        </w:rPr>
        <w:t xml:space="preserve"> para a </w:t>
      </w:r>
      <w:proofErr w:type="spellStart"/>
      <w:r>
        <w:rPr>
          <w:rFonts w:ascii="Arial" w:hAnsi="Arial" w:cs="Arial"/>
          <w:sz w:val="24"/>
          <w:szCs w:val="24"/>
        </w:rPr>
        <w:t>divisão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tarefa</w:t>
      </w:r>
      <w:proofErr w:type="spellEnd"/>
      <w:r>
        <w:rPr>
          <w:rFonts w:ascii="Arial" w:hAnsi="Arial" w:cs="Arial"/>
          <w:sz w:val="24"/>
          <w:szCs w:val="24"/>
        </w:rPr>
        <w:t xml:space="preserve"> macro.</w:t>
      </w:r>
    </w:p>
    <w:p w14:paraId="5C043D2D" w14:textId="77777777" w:rsidR="00ED53FB" w:rsidRPr="00ED53FB" w:rsidRDefault="00ED53FB" w:rsidP="00ED53FB"/>
    <w:p w14:paraId="7A9124DC" w14:textId="19A377DD" w:rsidR="006875B0" w:rsidRDefault="00000000" w:rsidP="00ED53FB">
      <w:pPr>
        <w:pStyle w:val="Ttulo1"/>
        <w:numPr>
          <w:ilvl w:val="0"/>
          <w:numId w:val="10"/>
        </w:numPr>
      </w:pPr>
      <w:proofErr w:type="spellStart"/>
      <w:r>
        <w:lastRenderedPageBreak/>
        <w:t>Diagrama</w:t>
      </w:r>
      <w:proofErr w:type="spellEnd"/>
      <w:r>
        <w:t xml:space="preserve"> de Classes:</w:t>
      </w:r>
    </w:p>
    <w:p w14:paraId="31D6D483" w14:textId="77777777" w:rsidR="00ED53FB" w:rsidRPr="00ED53FB" w:rsidRDefault="00ED53FB" w:rsidP="00ED53FB"/>
    <w:p w14:paraId="0E7CF611" w14:textId="6AF8A4EB" w:rsidR="00BB4089" w:rsidRDefault="00ED53FB" w:rsidP="00BB4089">
      <w:r>
        <w:rPr>
          <w:noProof/>
        </w:rPr>
        <w:drawing>
          <wp:inline distT="0" distB="0" distL="0" distR="0" wp14:anchorId="46E6421D" wp14:editId="3E295ECF">
            <wp:extent cx="5486400" cy="6659880"/>
            <wp:effectExtent l="0" t="0" r="0" b="7620"/>
            <wp:docPr id="730124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2429" name="Imagem 730124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BF78" w14:textId="77777777" w:rsidR="00BB4089" w:rsidRDefault="00BB4089" w:rsidP="00BB4089"/>
    <w:p w14:paraId="0C9C9F45" w14:textId="5FDBB4CB" w:rsidR="006875B0" w:rsidRDefault="00000000">
      <w:pPr>
        <w:pStyle w:val="Ttulo1"/>
      </w:pPr>
      <w:r>
        <w:lastRenderedPageBreak/>
        <w:t>3. Diagrama de Sequência:</w:t>
      </w:r>
    </w:p>
    <w:p w14:paraId="22229FFD" w14:textId="256080C2" w:rsidR="00BB4089" w:rsidRDefault="00BB4089">
      <w:r>
        <w:tab/>
      </w:r>
    </w:p>
    <w:p w14:paraId="1E5339B9" w14:textId="03AB8BC0" w:rsidR="00BB4089" w:rsidRDefault="00BB4089">
      <w:proofErr w:type="spellStart"/>
      <w:r>
        <w:t>Diagrama</w:t>
      </w:r>
      <w:proofErr w:type="spellEnd"/>
      <w:r>
        <w:t xml:space="preserve"> de </w:t>
      </w:r>
      <w:proofErr w:type="spellStart"/>
      <w:r>
        <w:t>sequência</w:t>
      </w:r>
      <w:proofErr w:type="spellEnd"/>
      <w:r>
        <w:t xml:space="preserve"> </w:t>
      </w:r>
      <w:proofErr w:type="spellStart"/>
      <w:r>
        <w:t>cadastro</w:t>
      </w:r>
      <w:proofErr w:type="spellEnd"/>
      <w:r>
        <w:t xml:space="preserve"> de </w:t>
      </w:r>
      <w:proofErr w:type="spellStart"/>
      <w:r>
        <w:t>atividade</w:t>
      </w:r>
      <w:proofErr w:type="spellEnd"/>
      <w:r>
        <w:t>:</w:t>
      </w:r>
      <w:r>
        <w:br/>
      </w:r>
      <w:r>
        <w:br/>
      </w:r>
      <w:r>
        <w:rPr>
          <w:noProof/>
        </w:rPr>
        <w:drawing>
          <wp:inline distT="0" distB="0" distL="0" distR="0" wp14:anchorId="7FC9547D" wp14:editId="033AE94B">
            <wp:extent cx="5438775" cy="5057775"/>
            <wp:effectExtent l="0" t="0" r="9525" b="9525"/>
            <wp:docPr id="66406237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62372" name="Imagem 6640623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32E3" w14:textId="0513835F" w:rsidR="006875B0" w:rsidRDefault="00000000">
      <w:pPr>
        <w:pStyle w:val="Ttulo1"/>
      </w:pPr>
      <w:r>
        <w:lastRenderedPageBreak/>
        <w:t>4. Diagrama de Implantação:</w:t>
      </w:r>
    </w:p>
    <w:p w14:paraId="46D1D9B3" w14:textId="19B28BCD" w:rsidR="006875B0" w:rsidRDefault="00410282" w:rsidP="00410282">
      <w:r>
        <w:rPr>
          <w:noProof/>
        </w:rPr>
        <w:drawing>
          <wp:inline distT="0" distB="0" distL="0" distR="0" wp14:anchorId="71AA034C" wp14:editId="41ECB8E6">
            <wp:extent cx="5486400" cy="2822575"/>
            <wp:effectExtent l="0" t="0" r="0" b="0"/>
            <wp:docPr id="17263694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69401" name="Imagem 172636940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5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183AC0"/>
    <w:multiLevelType w:val="hybridMultilevel"/>
    <w:tmpl w:val="684C9E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44763">
    <w:abstractNumId w:val="8"/>
  </w:num>
  <w:num w:numId="2" w16cid:durableId="1876037997">
    <w:abstractNumId w:val="6"/>
  </w:num>
  <w:num w:numId="3" w16cid:durableId="1609309590">
    <w:abstractNumId w:val="5"/>
  </w:num>
  <w:num w:numId="4" w16cid:durableId="207229338">
    <w:abstractNumId w:val="4"/>
  </w:num>
  <w:num w:numId="5" w16cid:durableId="451898908">
    <w:abstractNumId w:val="7"/>
  </w:num>
  <w:num w:numId="6" w16cid:durableId="1325624962">
    <w:abstractNumId w:val="3"/>
  </w:num>
  <w:num w:numId="7" w16cid:durableId="1770009557">
    <w:abstractNumId w:val="2"/>
  </w:num>
  <w:num w:numId="8" w16cid:durableId="1587425148">
    <w:abstractNumId w:val="1"/>
  </w:num>
  <w:num w:numId="9" w16cid:durableId="484471711">
    <w:abstractNumId w:val="0"/>
  </w:num>
  <w:num w:numId="10" w16cid:durableId="16150221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10282"/>
    <w:rsid w:val="006875B0"/>
    <w:rsid w:val="006B60A1"/>
    <w:rsid w:val="00AA1D8D"/>
    <w:rsid w:val="00B47730"/>
    <w:rsid w:val="00BB4089"/>
    <w:rsid w:val="00CB0664"/>
    <w:rsid w:val="00DF0A16"/>
    <w:rsid w:val="00ED53FB"/>
    <w:rsid w:val="00F43169"/>
    <w:rsid w:val="00F623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A37714"/>
  <w14:defaultImageDpi w14:val="300"/>
  <w15:docId w15:val="{91F8AFF8-DB9D-415E-959F-50FCF8B8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</Words>
  <Characters>647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Matheus Benatti</cp:lastModifiedBy>
  <cp:revision>2</cp:revision>
  <dcterms:created xsi:type="dcterms:W3CDTF">2024-09-15T15:37:00Z</dcterms:created>
  <dcterms:modified xsi:type="dcterms:W3CDTF">2024-09-15T15:37:00Z</dcterms:modified>
  <cp:category/>
</cp:coreProperties>
</file>